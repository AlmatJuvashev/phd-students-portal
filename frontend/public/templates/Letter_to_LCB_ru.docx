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583D3" w14:textId="56B7B639" w:rsidR="00D222F6" w:rsidRPr="0015637B" w:rsidRDefault="00000000">
      <w:pPr>
        <w:jc w:val="center"/>
        <w:rPr>
          <w:rFonts w:ascii="Times New Roman" w:hAnsi="Times New Roman" w:cs="Times New Roman"/>
          <w:b/>
        </w:rPr>
      </w:pPr>
      <w:r w:rsidRPr="0015637B">
        <w:rPr>
          <w:rFonts w:ascii="Times New Roman" w:hAnsi="Times New Roman" w:cs="Times New Roman"/>
          <w:b/>
          <w:lang w:val="ru-RU"/>
        </w:rPr>
        <w:t xml:space="preserve">Письмо-запрос в </w:t>
      </w:r>
      <w:r w:rsidR="003316AD" w:rsidRPr="0015637B">
        <w:rPr>
          <w:rFonts w:ascii="Times New Roman" w:hAnsi="Times New Roman" w:cs="Times New Roman"/>
          <w:b/>
          <w:lang w:val="ru-RU"/>
        </w:rPr>
        <w:t xml:space="preserve">Локальную комиссию по биоэтике </w:t>
      </w:r>
      <w:proofErr w:type="spellStart"/>
      <w:r w:rsidR="003316AD" w:rsidRPr="0015637B">
        <w:rPr>
          <w:rFonts w:ascii="Times New Roman" w:hAnsi="Times New Roman" w:cs="Times New Roman"/>
          <w:b/>
          <w:lang w:val="ru-RU"/>
        </w:rPr>
        <w:t>КазНМУ</w:t>
      </w:r>
      <w:proofErr w:type="spellEnd"/>
      <w:r w:rsidR="003316AD" w:rsidRPr="0015637B">
        <w:rPr>
          <w:rFonts w:ascii="Times New Roman" w:hAnsi="Times New Roman" w:cs="Times New Roman"/>
          <w:b/>
          <w:lang w:val="ru-RU"/>
        </w:rPr>
        <w:t xml:space="preserve"> (ЛКБ)</w:t>
      </w:r>
    </w:p>
    <w:p w14:paraId="6629D670" w14:textId="77777777" w:rsidR="003316AD" w:rsidRPr="0015637B" w:rsidRDefault="003316AD">
      <w:pPr>
        <w:jc w:val="center"/>
        <w:rPr>
          <w:rFonts w:ascii="Times New Roman" w:hAnsi="Times New Roman" w:cs="Times New Roman"/>
          <w:b/>
        </w:rPr>
      </w:pPr>
    </w:p>
    <w:p w14:paraId="261DF6E9" w14:textId="6E1467CB" w:rsidR="00D222F6" w:rsidRPr="0015637B" w:rsidRDefault="00000000" w:rsidP="003316AD">
      <w:pPr>
        <w:spacing w:after="0"/>
        <w:rPr>
          <w:rFonts w:ascii="Times New Roman" w:hAnsi="Times New Roman" w:cs="Times New Roman"/>
        </w:rPr>
      </w:pPr>
      <w:r w:rsidRPr="0015637B">
        <w:rPr>
          <w:rFonts w:ascii="Times New Roman" w:hAnsi="Times New Roman" w:cs="Times New Roman"/>
          <w:b/>
          <w:bCs/>
        </w:rPr>
        <w:t>E</w:t>
      </w:r>
      <w:r w:rsidRPr="0015637B">
        <w:rPr>
          <w:rFonts w:ascii="Times New Roman" w:hAnsi="Times New Roman" w:cs="Times New Roman"/>
          <w:b/>
          <w:bCs/>
          <w:lang w:val="ru-RU"/>
        </w:rPr>
        <w:t>-</w:t>
      </w:r>
      <w:r w:rsidRPr="0015637B">
        <w:rPr>
          <w:rFonts w:ascii="Times New Roman" w:hAnsi="Times New Roman" w:cs="Times New Roman"/>
          <w:b/>
          <w:bCs/>
        </w:rPr>
        <w:t>mail</w:t>
      </w:r>
      <w:r w:rsidRPr="0015637B">
        <w:rPr>
          <w:rFonts w:ascii="Times New Roman" w:hAnsi="Times New Roman" w:cs="Times New Roman"/>
          <w:b/>
          <w:bCs/>
          <w:lang w:val="ru-RU"/>
        </w:rPr>
        <w:t xml:space="preserve">: </w:t>
      </w:r>
      <w:hyperlink r:id="rId6" w:history="1">
        <w:r w:rsidR="003316AD" w:rsidRPr="0015637B">
          <w:rPr>
            <w:rStyle w:val="aff8"/>
            <w:rFonts w:ascii="Times New Roman" w:hAnsi="Times New Roman" w:cs="Times New Roman"/>
          </w:rPr>
          <w:t>lcb</w:t>
        </w:r>
        <w:r w:rsidR="003316AD" w:rsidRPr="0015637B">
          <w:rPr>
            <w:rStyle w:val="aff8"/>
            <w:rFonts w:ascii="Times New Roman" w:hAnsi="Times New Roman" w:cs="Times New Roman"/>
            <w:lang w:val="ru-RU"/>
          </w:rPr>
          <w:t>@</w:t>
        </w:r>
        <w:r w:rsidR="003316AD" w:rsidRPr="0015637B">
          <w:rPr>
            <w:rStyle w:val="aff8"/>
            <w:rFonts w:ascii="Times New Roman" w:hAnsi="Times New Roman" w:cs="Times New Roman"/>
          </w:rPr>
          <w:t>kaznmu</w:t>
        </w:r>
        <w:r w:rsidR="003316AD" w:rsidRPr="0015637B">
          <w:rPr>
            <w:rStyle w:val="aff8"/>
            <w:rFonts w:ascii="Times New Roman" w:hAnsi="Times New Roman" w:cs="Times New Roman"/>
            <w:lang w:val="ru-RU"/>
          </w:rPr>
          <w:t>.</w:t>
        </w:r>
        <w:proofErr w:type="spellStart"/>
        <w:r w:rsidR="003316AD" w:rsidRPr="0015637B">
          <w:rPr>
            <w:rStyle w:val="aff8"/>
            <w:rFonts w:ascii="Times New Roman" w:hAnsi="Times New Roman" w:cs="Times New Roman"/>
          </w:rPr>
          <w:t>kz</w:t>
        </w:r>
        <w:proofErr w:type="spellEnd"/>
      </w:hyperlink>
    </w:p>
    <w:p w14:paraId="669617EB" w14:textId="77777777" w:rsidR="00D222F6" w:rsidRPr="0015637B" w:rsidRDefault="00000000">
      <w:pPr>
        <w:rPr>
          <w:rFonts w:ascii="Times New Roman" w:hAnsi="Times New Roman" w:cs="Times New Roman"/>
          <w:lang w:val="ru-RU"/>
        </w:rPr>
      </w:pPr>
      <w:r w:rsidRPr="0015637B">
        <w:rPr>
          <w:rFonts w:ascii="Times New Roman" w:hAnsi="Times New Roman" w:cs="Times New Roman"/>
          <w:b/>
          <w:bCs/>
          <w:lang w:val="ru-RU"/>
        </w:rPr>
        <w:t>Тема</w:t>
      </w:r>
      <w:r w:rsidRPr="0015637B">
        <w:rPr>
          <w:rFonts w:ascii="Times New Roman" w:hAnsi="Times New Roman" w:cs="Times New Roman"/>
          <w:lang w:val="ru-RU"/>
        </w:rPr>
        <w:t>: Запрос на выдачу заключения ЛКБ «на защиту»</w:t>
      </w:r>
    </w:p>
    <w:p w14:paraId="08CCA113" w14:textId="77777777" w:rsidR="003316AD" w:rsidRPr="0015637B" w:rsidRDefault="003316AD">
      <w:pPr>
        <w:rPr>
          <w:rFonts w:ascii="Times New Roman" w:hAnsi="Times New Roman" w:cs="Times New Roman"/>
        </w:rPr>
      </w:pPr>
    </w:p>
    <w:p w14:paraId="272072F5" w14:textId="43ED7C76" w:rsidR="00D222F6" w:rsidRPr="00BE7353" w:rsidRDefault="003316AD">
      <w:pPr>
        <w:rPr>
          <w:rFonts w:ascii="Times New Roman" w:hAnsi="Times New Roman" w:cs="Times New Roman"/>
          <w:b/>
          <w:bCs/>
          <w:lang w:val="ru-RU"/>
        </w:rPr>
      </w:pPr>
      <w:r w:rsidRPr="00BE7353">
        <w:rPr>
          <w:rFonts w:ascii="Times New Roman" w:hAnsi="Times New Roman" w:cs="Times New Roman"/>
          <w:b/>
          <w:bCs/>
          <w:lang w:val="ru-RU"/>
        </w:rPr>
        <w:t>Шаблон текста:</w:t>
      </w:r>
    </w:p>
    <w:p w14:paraId="22E6D9A7" w14:textId="77777777" w:rsidR="00D222F6" w:rsidRPr="0015637B" w:rsidRDefault="00000000">
      <w:pPr>
        <w:rPr>
          <w:rFonts w:ascii="Times New Roman" w:hAnsi="Times New Roman" w:cs="Times New Roman"/>
          <w:lang w:val="ru-RU"/>
        </w:rPr>
      </w:pPr>
      <w:r w:rsidRPr="0015637B">
        <w:rPr>
          <w:rFonts w:ascii="Times New Roman" w:hAnsi="Times New Roman" w:cs="Times New Roman"/>
          <w:lang w:val="ru-RU"/>
        </w:rPr>
        <w:t>Уважаемые члены ЛКБ!</w:t>
      </w:r>
    </w:p>
    <w:p w14:paraId="4FAFBAE7" w14:textId="2DD82B19" w:rsidR="00D222F6" w:rsidRPr="0015637B" w:rsidRDefault="00000000">
      <w:pPr>
        <w:rPr>
          <w:rFonts w:ascii="Times New Roman" w:hAnsi="Times New Roman" w:cs="Times New Roman"/>
        </w:rPr>
      </w:pPr>
      <w:r w:rsidRPr="0015637B">
        <w:rPr>
          <w:rFonts w:ascii="Times New Roman" w:hAnsi="Times New Roman" w:cs="Times New Roman"/>
          <w:lang w:val="ru-RU"/>
        </w:rPr>
        <w:t>Прошу выдать заключение ЛКБ «на защиту» по моей диссертационной работе.</w:t>
      </w:r>
    </w:p>
    <w:p w14:paraId="23A217FF" w14:textId="77777777" w:rsidR="00D222F6" w:rsidRPr="0015637B" w:rsidRDefault="00000000">
      <w:pPr>
        <w:rPr>
          <w:rFonts w:ascii="Times New Roman" w:hAnsi="Times New Roman" w:cs="Times New Roman"/>
          <w:lang w:val="ru-RU"/>
        </w:rPr>
      </w:pPr>
      <w:r w:rsidRPr="0015637B">
        <w:rPr>
          <w:rFonts w:ascii="Times New Roman" w:hAnsi="Times New Roman" w:cs="Times New Roman"/>
          <w:lang w:val="ru-RU"/>
        </w:rPr>
        <w:t>Сведения о докторанте:</w:t>
      </w:r>
    </w:p>
    <w:p w14:paraId="5B43076B" w14:textId="113CEB12" w:rsidR="00D222F6" w:rsidRPr="0015637B" w:rsidRDefault="00000000">
      <w:pPr>
        <w:rPr>
          <w:rFonts w:ascii="Times New Roman" w:hAnsi="Times New Roman" w:cs="Times New Roman"/>
          <w:lang w:val="ru-RU"/>
        </w:rPr>
      </w:pPr>
      <w:r w:rsidRPr="0015637B">
        <w:rPr>
          <w:rFonts w:ascii="Times New Roman" w:hAnsi="Times New Roman" w:cs="Times New Roman"/>
          <w:lang w:val="ru-RU"/>
        </w:rPr>
        <w:t>Ф.И.О.: _______________________________________</w:t>
      </w:r>
    </w:p>
    <w:p w14:paraId="358082EA" w14:textId="77777777" w:rsidR="00D222F6" w:rsidRPr="0015637B" w:rsidRDefault="00000000">
      <w:pPr>
        <w:rPr>
          <w:rFonts w:ascii="Times New Roman" w:hAnsi="Times New Roman" w:cs="Times New Roman"/>
          <w:lang w:val="ru-RU"/>
        </w:rPr>
      </w:pPr>
      <w:r w:rsidRPr="0015637B">
        <w:rPr>
          <w:rFonts w:ascii="Times New Roman" w:hAnsi="Times New Roman" w:cs="Times New Roman"/>
          <w:lang w:val="ru-RU"/>
        </w:rPr>
        <w:t>Специальность (направление подготовки): ________________________________</w:t>
      </w:r>
    </w:p>
    <w:p w14:paraId="1E2B2C31" w14:textId="77777777" w:rsidR="00D222F6" w:rsidRPr="0015637B" w:rsidRDefault="00000000">
      <w:pPr>
        <w:rPr>
          <w:rFonts w:ascii="Times New Roman" w:hAnsi="Times New Roman" w:cs="Times New Roman"/>
          <w:lang w:val="ru-RU"/>
        </w:rPr>
      </w:pPr>
      <w:r w:rsidRPr="0015637B">
        <w:rPr>
          <w:rFonts w:ascii="Times New Roman" w:hAnsi="Times New Roman" w:cs="Times New Roman"/>
          <w:lang w:val="ru-RU"/>
        </w:rPr>
        <w:t>Тема диссертации: _______________________________________________________</w:t>
      </w:r>
    </w:p>
    <w:p w14:paraId="51C43989" w14:textId="6912DA24" w:rsidR="00D222F6" w:rsidRPr="0015637B" w:rsidRDefault="00000000">
      <w:pPr>
        <w:rPr>
          <w:rFonts w:ascii="Times New Roman" w:hAnsi="Times New Roman" w:cs="Times New Roman"/>
        </w:rPr>
      </w:pPr>
      <w:r w:rsidRPr="0015637B">
        <w:rPr>
          <w:rFonts w:ascii="Times New Roman" w:hAnsi="Times New Roman" w:cs="Times New Roman"/>
          <w:lang w:val="ru-RU"/>
        </w:rPr>
        <w:t>Научный руководитель: _________________________________________________</w:t>
      </w:r>
    </w:p>
    <w:p w14:paraId="03B83C99" w14:textId="77777777" w:rsidR="003316AD" w:rsidRPr="0015637B" w:rsidRDefault="003316AD">
      <w:pPr>
        <w:rPr>
          <w:rFonts w:ascii="Times New Roman" w:hAnsi="Times New Roman" w:cs="Times New Roman"/>
        </w:rPr>
      </w:pPr>
    </w:p>
    <w:p w14:paraId="6FE02FC8" w14:textId="77777777" w:rsidR="00D222F6" w:rsidRPr="0015637B" w:rsidRDefault="00000000">
      <w:pPr>
        <w:rPr>
          <w:rFonts w:ascii="Times New Roman" w:hAnsi="Times New Roman" w:cs="Times New Roman"/>
          <w:lang w:val="ru-RU"/>
        </w:rPr>
      </w:pPr>
      <w:r w:rsidRPr="0015637B">
        <w:rPr>
          <w:rFonts w:ascii="Times New Roman" w:hAnsi="Times New Roman" w:cs="Times New Roman"/>
          <w:lang w:val="ru-RU"/>
        </w:rPr>
        <w:t>Ранее выданное заключение ЛКБ (первичное):</w:t>
      </w:r>
    </w:p>
    <w:p w14:paraId="069604E5" w14:textId="77777777" w:rsidR="00D222F6" w:rsidRPr="0015637B" w:rsidRDefault="00000000">
      <w:pPr>
        <w:rPr>
          <w:rFonts w:ascii="Times New Roman" w:hAnsi="Times New Roman" w:cs="Times New Roman"/>
          <w:lang w:val="ru-RU"/>
        </w:rPr>
      </w:pPr>
      <w:r w:rsidRPr="0015637B">
        <w:rPr>
          <w:rFonts w:ascii="Times New Roman" w:hAnsi="Times New Roman" w:cs="Times New Roman"/>
          <w:lang w:val="ru-RU"/>
        </w:rPr>
        <w:t>Номер протокола: ____________________   Дата: «____» ____________ 20___ г.</w:t>
      </w:r>
    </w:p>
    <w:p w14:paraId="4446749F" w14:textId="77777777" w:rsidR="00D222F6" w:rsidRPr="0015637B" w:rsidRDefault="00D222F6">
      <w:pPr>
        <w:rPr>
          <w:rFonts w:ascii="Times New Roman" w:hAnsi="Times New Roman" w:cs="Times New Roman"/>
          <w:lang w:val="ru-RU"/>
        </w:rPr>
      </w:pPr>
    </w:p>
    <w:p w14:paraId="5DF4D0C6" w14:textId="77777777" w:rsidR="00D222F6" w:rsidRPr="0015637B" w:rsidRDefault="00000000">
      <w:pPr>
        <w:rPr>
          <w:rFonts w:ascii="Times New Roman" w:hAnsi="Times New Roman" w:cs="Times New Roman"/>
          <w:lang w:val="ru-RU"/>
        </w:rPr>
      </w:pPr>
      <w:r w:rsidRPr="0015637B">
        <w:rPr>
          <w:rFonts w:ascii="Times New Roman" w:hAnsi="Times New Roman" w:cs="Times New Roman"/>
          <w:lang w:val="ru-RU"/>
        </w:rPr>
        <w:t>Прошу рассмотреть материалы и выдать заключение ЛКБ «на защиту».</w:t>
      </w:r>
    </w:p>
    <w:p w14:paraId="13FA340B" w14:textId="77777777" w:rsidR="00D222F6" w:rsidRPr="0015637B" w:rsidRDefault="00D222F6">
      <w:pPr>
        <w:rPr>
          <w:rFonts w:ascii="Times New Roman" w:hAnsi="Times New Roman" w:cs="Times New Roman"/>
          <w:lang w:val="ru-RU"/>
        </w:rPr>
      </w:pPr>
    </w:p>
    <w:p w14:paraId="00AB43FF" w14:textId="77777777" w:rsidR="00D222F6" w:rsidRPr="0015637B" w:rsidRDefault="00000000">
      <w:pPr>
        <w:rPr>
          <w:rFonts w:ascii="Times New Roman" w:hAnsi="Times New Roman" w:cs="Times New Roman"/>
          <w:lang w:val="ru-RU"/>
        </w:rPr>
      </w:pPr>
      <w:r w:rsidRPr="0015637B">
        <w:rPr>
          <w:rFonts w:ascii="Times New Roman" w:hAnsi="Times New Roman" w:cs="Times New Roman"/>
          <w:lang w:val="ru-RU"/>
        </w:rPr>
        <w:t>Приложения:</w:t>
      </w:r>
    </w:p>
    <w:p w14:paraId="455C3161" w14:textId="77777777" w:rsidR="00D222F6" w:rsidRPr="0015637B" w:rsidRDefault="00000000" w:rsidP="003316AD">
      <w:pPr>
        <w:ind w:left="720"/>
        <w:rPr>
          <w:rFonts w:ascii="Times New Roman" w:hAnsi="Times New Roman" w:cs="Times New Roman"/>
          <w:i/>
          <w:iCs/>
          <w:lang w:val="ru-RU"/>
        </w:rPr>
      </w:pPr>
      <w:r w:rsidRPr="0015637B">
        <w:rPr>
          <w:rFonts w:ascii="Times New Roman" w:hAnsi="Times New Roman" w:cs="Times New Roman"/>
          <w:i/>
          <w:iCs/>
          <w:lang w:val="ru-RU"/>
        </w:rPr>
        <w:t>1. Первичное заключение ЛКБ (копия)</w:t>
      </w:r>
    </w:p>
    <w:p w14:paraId="7CDF225D" w14:textId="77777777" w:rsidR="00D222F6" w:rsidRPr="0015637B" w:rsidRDefault="00000000" w:rsidP="003316AD">
      <w:pPr>
        <w:ind w:left="720"/>
        <w:rPr>
          <w:rFonts w:ascii="Times New Roman" w:hAnsi="Times New Roman" w:cs="Times New Roman"/>
          <w:i/>
          <w:iCs/>
          <w:lang w:val="ru-RU"/>
        </w:rPr>
      </w:pPr>
      <w:r w:rsidRPr="0015637B">
        <w:rPr>
          <w:rFonts w:ascii="Times New Roman" w:hAnsi="Times New Roman" w:cs="Times New Roman"/>
          <w:i/>
          <w:iCs/>
          <w:lang w:val="ru-RU"/>
        </w:rPr>
        <w:t xml:space="preserve">2. Диссертация (не </w:t>
      </w:r>
      <w:proofErr w:type="spellStart"/>
      <w:r w:rsidRPr="0015637B">
        <w:rPr>
          <w:rFonts w:ascii="Times New Roman" w:hAnsi="Times New Roman" w:cs="Times New Roman"/>
          <w:i/>
          <w:iCs/>
          <w:lang w:val="ru-RU"/>
        </w:rPr>
        <w:t>сброшюр</w:t>
      </w:r>
      <w:proofErr w:type="spellEnd"/>
      <w:r w:rsidRPr="0015637B">
        <w:rPr>
          <w:rFonts w:ascii="Times New Roman" w:hAnsi="Times New Roman" w:cs="Times New Roman"/>
          <w:i/>
          <w:iCs/>
          <w:lang w:val="ru-RU"/>
        </w:rPr>
        <w:t>., 1 экз.) / или ссылка на файл</w:t>
      </w:r>
    </w:p>
    <w:p w14:paraId="17364412" w14:textId="77777777" w:rsidR="00D222F6" w:rsidRPr="0015637B" w:rsidRDefault="00000000" w:rsidP="003316AD">
      <w:pPr>
        <w:ind w:left="720"/>
        <w:rPr>
          <w:rFonts w:ascii="Times New Roman" w:hAnsi="Times New Roman" w:cs="Times New Roman"/>
          <w:i/>
          <w:iCs/>
          <w:lang w:val="ru-RU"/>
        </w:rPr>
      </w:pPr>
      <w:r w:rsidRPr="0015637B">
        <w:rPr>
          <w:rFonts w:ascii="Times New Roman" w:hAnsi="Times New Roman" w:cs="Times New Roman"/>
          <w:i/>
          <w:iCs/>
          <w:lang w:val="ru-RU"/>
        </w:rPr>
        <w:t>3. Иные документы по требованию ЛКБ</w:t>
      </w:r>
    </w:p>
    <w:p w14:paraId="17DE2ACD" w14:textId="77777777" w:rsidR="00D222F6" w:rsidRPr="0015637B" w:rsidRDefault="00D222F6">
      <w:pPr>
        <w:rPr>
          <w:rFonts w:ascii="Times New Roman" w:hAnsi="Times New Roman" w:cs="Times New Roman"/>
          <w:lang w:val="ru-RU"/>
        </w:rPr>
      </w:pPr>
    </w:p>
    <w:p w14:paraId="07049587" w14:textId="2D4C0017" w:rsidR="00D222F6" w:rsidRPr="0015637B" w:rsidRDefault="00000000">
      <w:pPr>
        <w:rPr>
          <w:rFonts w:ascii="Times New Roman" w:hAnsi="Times New Roman" w:cs="Times New Roman"/>
        </w:rPr>
      </w:pPr>
      <w:r w:rsidRPr="0015637B">
        <w:rPr>
          <w:rFonts w:ascii="Times New Roman" w:hAnsi="Times New Roman" w:cs="Times New Roman"/>
          <w:lang w:val="ru-RU"/>
        </w:rPr>
        <w:t>Контакты для обратной связи: ____________________________________________</w:t>
      </w:r>
    </w:p>
    <w:p w14:paraId="685B9A9E" w14:textId="2901C4F4" w:rsidR="00D222F6" w:rsidRPr="0015637B" w:rsidRDefault="00000000" w:rsidP="003316AD">
      <w:pPr>
        <w:rPr>
          <w:rFonts w:ascii="Times New Roman" w:hAnsi="Times New Roman" w:cs="Times New Roman"/>
        </w:rPr>
      </w:pPr>
      <w:proofErr w:type="spellStart"/>
      <w:r w:rsidRPr="0015637B">
        <w:rPr>
          <w:rFonts w:ascii="Times New Roman" w:hAnsi="Times New Roman" w:cs="Times New Roman"/>
        </w:rPr>
        <w:t>Дата</w:t>
      </w:r>
      <w:proofErr w:type="spellEnd"/>
      <w:r w:rsidRPr="0015637B">
        <w:rPr>
          <w:rFonts w:ascii="Times New Roman" w:hAnsi="Times New Roman" w:cs="Times New Roman"/>
        </w:rPr>
        <w:t>: «____» ________________ 20___ г.</w:t>
      </w:r>
    </w:p>
    <w:sectPr w:rsidR="00D222F6" w:rsidRPr="001563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9969409">
    <w:abstractNumId w:val="8"/>
  </w:num>
  <w:num w:numId="2" w16cid:durableId="1583105154">
    <w:abstractNumId w:val="6"/>
  </w:num>
  <w:num w:numId="3" w16cid:durableId="812450179">
    <w:abstractNumId w:val="5"/>
  </w:num>
  <w:num w:numId="4" w16cid:durableId="1648822211">
    <w:abstractNumId w:val="4"/>
  </w:num>
  <w:num w:numId="5" w16cid:durableId="957107060">
    <w:abstractNumId w:val="7"/>
  </w:num>
  <w:num w:numId="6" w16cid:durableId="722291871">
    <w:abstractNumId w:val="3"/>
  </w:num>
  <w:num w:numId="7" w16cid:durableId="363604791">
    <w:abstractNumId w:val="2"/>
  </w:num>
  <w:num w:numId="8" w16cid:durableId="1778410152">
    <w:abstractNumId w:val="1"/>
  </w:num>
  <w:num w:numId="9" w16cid:durableId="108117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28"/>
    <w:rsid w:val="0015074B"/>
    <w:rsid w:val="0015637B"/>
    <w:rsid w:val="0029639D"/>
    <w:rsid w:val="00326F90"/>
    <w:rsid w:val="003316AD"/>
    <w:rsid w:val="005A53CC"/>
    <w:rsid w:val="00AA1D8D"/>
    <w:rsid w:val="00B47730"/>
    <w:rsid w:val="00BE7353"/>
    <w:rsid w:val="00CB0664"/>
    <w:rsid w:val="00D222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5993A8"/>
  <w14:defaultImageDpi w14:val="300"/>
  <w15:docId w15:val="{683AE748-0428-5842-95DF-9F46F6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316AD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331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cb@kaznmu.k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Juvashev, Almat</cp:lastModifiedBy>
  <cp:revision>6</cp:revision>
  <dcterms:created xsi:type="dcterms:W3CDTF">2013-12-23T23:15:00Z</dcterms:created>
  <dcterms:modified xsi:type="dcterms:W3CDTF">2025-10-07T10:50:00Z</dcterms:modified>
  <cp:category/>
</cp:coreProperties>
</file>