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24EE3" w14:textId="6B419C61" w:rsidR="00952693" w:rsidRPr="00952693" w:rsidRDefault="00952693" w:rsidP="00952693">
      <w:pPr>
        <w:jc w:val="center"/>
        <w:rPr>
          <w:rFonts w:ascii="Times New Roman" w:hAnsi="Times New Roman" w:cs="Times New Roman"/>
          <w:b/>
        </w:rPr>
      </w:pPr>
      <w:r w:rsidRPr="00952693">
        <w:rPr>
          <w:rFonts w:ascii="Times New Roman" w:hAnsi="Times New Roman" w:cs="Times New Roman"/>
          <w:b/>
        </w:rPr>
        <w:t xml:space="preserve">Request Letter </w:t>
      </w:r>
      <w:proofErr w:type="gramStart"/>
      <w:r w:rsidRPr="00952693">
        <w:rPr>
          <w:rFonts w:ascii="Times New Roman" w:hAnsi="Times New Roman" w:cs="Times New Roman"/>
          <w:b/>
        </w:rPr>
        <w:t>To</w:t>
      </w:r>
      <w:proofErr w:type="gramEnd"/>
      <w:r w:rsidRPr="00952693">
        <w:rPr>
          <w:rFonts w:ascii="Times New Roman" w:hAnsi="Times New Roman" w:cs="Times New Roman"/>
          <w:b/>
        </w:rPr>
        <w:t xml:space="preserve"> the Local Bioethics Committee (LBC) of </w:t>
      </w:r>
      <w:proofErr w:type="spellStart"/>
      <w:r w:rsidRPr="00952693">
        <w:rPr>
          <w:rFonts w:ascii="Times New Roman" w:hAnsi="Times New Roman" w:cs="Times New Roman"/>
          <w:b/>
        </w:rPr>
        <w:t>KazNMU</w:t>
      </w:r>
      <w:proofErr w:type="spellEnd"/>
    </w:p>
    <w:p w14:paraId="0DA92BB1" w14:textId="77777777" w:rsidR="00952693" w:rsidRPr="00952693" w:rsidRDefault="00952693" w:rsidP="00952693">
      <w:pPr>
        <w:spacing w:after="0"/>
        <w:rPr>
          <w:rFonts w:ascii="Times New Roman" w:hAnsi="Times New Roman" w:cs="Times New Roman"/>
          <w:lang w:val="ru-RU"/>
        </w:rPr>
      </w:pPr>
      <w:r w:rsidRPr="00952693">
        <w:rPr>
          <w:rFonts w:ascii="Times New Roman" w:hAnsi="Times New Roman" w:cs="Times New Roman"/>
          <w:b/>
          <w:bCs/>
        </w:rPr>
        <w:t>E</w:t>
      </w:r>
      <w:r w:rsidRPr="00952693">
        <w:rPr>
          <w:rFonts w:ascii="Times New Roman" w:hAnsi="Times New Roman" w:cs="Times New Roman"/>
          <w:b/>
          <w:bCs/>
          <w:lang w:val="ru-RU"/>
        </w:rPr>
        <w:t>-</w:t>
      </w:r>
      <w:r w:rsidRPr="00952693">
        <w:rPr>
          <w:rFonts w:ascii="Times New Roman" w:hAnsi="Times New Roman" w:cs="Times New Roman"/>
          <w:b/>
          <w:bCs/>
        </w:rPr>
        <w:t>mail</w:t>
      </w:r>
      <w:r w:rsidRPr="00952693">
        <w:rPr>
          <w:rFonts w:ascii="Times New Roman" w:hAnsi="Times New Roman" w:cs="Times New Roman"/>
          <w:b/>
          <w:bCs/>
          <w:lang w:val="ru-RU"/>
        </w:rPr>
        <w:t xml:space="preserve">: </w:t>
      </w:r>
      <w:hyperlink r:id="rId6" w:history="1">
        <w:r w:rsidRPr="00952693">
          <w:rPr>
            <w:rStyle w:val="aff8"/>
            <w:rFonts w:ascii="Times New Roman" w:hAnsi="Times New Roman" w:cs="Times New Roman"/>
          </w:rPr>
          <w:t>lcb</w:t>
        </w:r>
        <w:r w:rsidRPr="00952693">
          <w:rPr>
            <w:rStyle w:val="aff8"/>
            <w:rFonts w:ascii="Times New Roman" w:hAnsi="Times New Roman" w:cs="Times New Roman"/>
            <w:lang w:val="ru-RU"/>
          </w:rPr>
          <w:t>@</w:t>
        </w:r>
        <w:r w:rsidRPr="00952693">
          <w:rPr>
            <w:rStyle w:val="aff8"/>
            <w:rFonts w:ascii="Times New Roman" w:hAnsi="Times New Roman" w:cs="Times New Roman"/>
          </w:rPr>
          <w:t>kaznmu</w:t>
        </w:r>
        <w:r w:rsidRPr="00952693">
          <w:rPr>
            <w:rStyle w:val="aff8"/>
            <w:rFonts w:ascii="Times New Roman" w:hAnsi="Times New Roman" w:cs="Times New Roman"/>
            <w:lang w:val="ru-RU"/>
          </w:rPr>
          <w:t>.</w:t>
        </w:r>
        <w:proofErr w:type="spellStart"/>
        <w:r w:rsidRPr="00952693">
          <w:rPr>
            <w:rStyle w:val="aff8"/>
            <w:rFonts w:ascii="Times New Roman" w:hAnsi="Times New Roman" w:cs="Times New Roman"/>
          </w:rPr>
          <w:t>kz</w:t>
        </w:r>
        <w:proofErr w:type="spellEnd"/>
      </w:hyperlink>
    </w:p>
    <w:p w14:paraId="2DFDD4E2" w14:textId="342A8522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  <w:b/>
          <w:bCs/>
        </w:rPr>
        <w:t>Subject</w:t>
      </w:r>
      <w:r w:rsidRPr="00952693">
        <w:rPr>
          <w:rFonts w:ascii="Times New Roman" w:hAnsi="Times New Roman" w:cs="Times New Roman"/>
        </w:rPr>
        <w:t>: Request for issuance of LBC conclusion “for defense”</w:t>
      </w:r>
    </w:p>
    <w:p w14:paraId="7DDCA2B0" w14:textId="77777777" w:rsidR="00952693" w:rsidRPr="00952693" w:rsidRDefault="00952693" w:rsidP="00952693">
      <w:pPr>
        <w:rPr>
          <w:rFonts w:ascii="Times New Roman" w:hAnsi="Times New Roman" w:cs="Times New Roman"/>
        </w:rPr>
      </w:pPr>
    </w:p>
    <w:p w14:paraId="145A29CF" w14:textId="29A2FDC7" w:rsidR="00952693" w:rsidRPr="00952693" w:rsidRDefault="00952693" w:rsidP="00952693">
      <w:pPr>
        <w:rPr>
          <w:rFonts w:ascii="Times New Roman" w:hAnsi="Times New Roman" w:cs="Times New Roman"/>
          <w:lang w:val="ru-RU"/>
        </w:rPr>
      </w:pPr>
      <w:r w:rsidRPr="00952693">
        <w:rPr>
          <w:rFonts w:ascii="Times New Roman" w:hAnsi="Times New Roman" w:cs="Times New Roman"/>
          <w:b/>
          <w:bCs/>
        </w:rPr>
        <w:t>Text Template</w:t>
      </w:r>
      <w:r w:rsidRPr="00952693">
        <w:rPr>
          <w:rFonts w:ascii="Times New Roman" w:hAnsi="Times New Roman" w:cs="Times New Roman"/>
          <w:lang w:val="ru-RU"/>
        </w:rPr>
        <w:t>:</w:t>
      </w:r>
    </w:p>
    <w:p w14:paraId="0B1CDFCF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Dear members of the LBC,</w:t>
      </w:r>
    </w:p>
    <w:p w14:paraId="6DC2BE38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I kindly request the issuance of the LBC conclusion “for defense” for my dissertation.</w:t>
      </w:r>
    </w:p>
    <w:p w14:paraId="6308691F" w14:textId="77777777" w:rsidR="00952693" w:rsidRPr="00952693" w:rsidRDefault="00952693" w:rsidP="00952693">
      <w:pPr>
        <w:rPr>
          <w:rFonts w:ascii="Times New Roman" w:hAnsi="Times New Roman" w:cs="Times New Roman"/>
        </w:rPr>
      </w:pPr>
    </w:p>
    <w:p w14:paraId="54B5B0FD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Doctoral student information:</w:t>
      </w:r>
    </w:p>
    <w:p w14:paraId="5953B4DF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Full name: _______________________________________</w:t>
      </w:r>
    </w:p>
    <w:p w14:paraId="16A1A2FD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Specialty (field of study): ________________________________</w:t>
      </w:r>
    </w:p>
    <w:p w14:paraId="51F67164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Dissertation title: ________________________________________</w:t>
      </w:r>
    </w:p>
    <w:p w14:paraId="7668ECFB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Scientific advisor: ________________________________________</w:t>
      </w:r>
    </w:p>
    <w:p w14:paraId="3258495A" w14:textId="77777777" w:rsidR="00952693" w:rsidRPr="00952693" w:rsidRDefault="00952693" w:rsidP="00952693">
      <w:pPr>
        <w:rPr>
          <w:rFonts w:ascii="Times New Roman" w:hAnsi="Times New Roman" w:cs="Times New Roman"/>
        </w:rPr>
      </w:pPr>
    </w:p>
    <w:p w14:paraId="0002D864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Previously issued LBC (initial) conclusion:</w:t>
      </w:r>
    </w:p>
    <w:p w14:paraId="08342DE0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Protocol number: ____________________   Date: “____” ____________ 20___</w:t>
      </w:r>
    </w:p>
    <w:p w14:paraId="54D0B108" w14:textId="77777777" w:rsidR="00952693" w:rsidRPr="00952693" w:rsidRDefault="00952693" w:rsidP="00952693">
      <w:pPr>
        <w:rPr>
          <w:rFonts w:ascii="Times New Roman" w:hAnsi="Times New Roman" w:cs="Times New Roman"/>
        </w:rPr>
      </w:pPr>
    </w:p>
    <w:p w14:paraId="65247297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Please review the materials and issue the LBC conclusion “for defense”.</w:t>
      </w:r>
    </w:p>
    <w:p w14:paraId="424D0729" w14:textId="77777777" w:rsidR="00952693" w:rsidRPr="00952693" w:rsidRDefault="00952693" w:rsidP="00952693">
      <w:pPr>
        <w:rPr>
          <w:rFonts w:ascii="Times New Roman" w:hAnsi="Times New Roman" w:cs="Times New Roman"/>
        </w:rPr>
      </w:pPr>
    </w:p>
    <w:p w14:paraId="3A087372" w14:textId="0CB0008F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Attachments:</w:t>
      </w:r>
    </w:p>
    <w:p w14:paraId="6AEE9BA0" w14:textId="77777777" w:rsidR="00952693" w:rsidRPr="00952693" w:rsidRDefault="00952693" w:rsidP="00952693">
      <w:pPr>
        <w:ind w:left="720"/>
        <w:rPr>
          <w:rFonts w:ascii="Times New Roman" w:hAnsi="Times New Roman" w:cs="Times New Roman"/>
          <w:i/>
          <w:iCs/>
        </w:rPr>
      </w:pPr>
      <w:r w:rsidRPr="00952693">
        <w:rPr>
          <w:rFonts w:ascii="Times New Roman" w:hAnsi="Times New Roman" w:cs="Times New Roman"/>
          <w:i/>
          <w:iCs/>
        </w:rPr>
        <w:t>1. Initial LBC conclusion (copy)</w:t>
      </w:r>
    </w:p>
    <w:p w14:paraId="5ED53625" w14:textId="77777777" w:rsidR="00952693" w:rsidRPr="00952693" w:rsidRDefault="00952693" w:rsidP="00952693">
      <w:pPr>
        <w:ind w:left="720"/>
        <w:rPr>
          <w:rFonts w:ascii="Times New Roman" w:hAnsi="Times New Roman" w:cs="Times New Roman"/>
          <w:i/>
          <w:iCs/>
        </w:rPr>
      </w:pPr>
      <w:r w:rsidRPr="00952693">
        <w:rPr>
          <w:rFonts w:ascii="Times New Roman" w:hAnsi="Times New Roman" w:cs="Times New Roman"/>
          <w:i/>
          <w:iCs/>
        </w:rPr>
        <w:t>2. Dissertation (unbound, 1 copy) / or link to file</w:t>
      </w:r>
    </w:p>
    <w:p w14:paraId="3101A9B5" w14:textId="348B0E5F" w:rsidR="00952693" w:rsidRPr="00952693" w:rsidRDefault="00952693" w:rsidP="00952693">
      <w:pPr>
        <w:ind w:left="720"/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  <w:i/>
          <w:iCs/>
        </w:rPr>
        <w:t>3. Other documents as required by LBC</w:t>
      </w:r>
    </w:p>
    <w:p w14:paraId="76291E4E" w14:textId="1DBC9F82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Contact for feedback: _________________________________________________</w:t>
      </w:r>
    </w:p>
    <w:p w14:paraId="227C830F" w14:textId="77777777" w:rsidR="00952693" w:rsidRPr="00952693" w:rsidRDefault="00952693" w:rsidP="00952693">
      <w:pPr>
        <w:rPr>
          <w:rFonts w:ascii="Times New Roman" w:hAnsi="Times New Roman" w:cs="Times New Roman"/>
        </w:rPr>
      </w:pPr>
      <w:r w:rsidRPr="00952693">
        <w:rPr>
          <w:rFonts w:ascii="Times New Roman" w:hAnsi="Times New Roman" w:cs="Times New Roman"/>
        </w:rPr>
        <w:t>Date: “____” ________________ 20___</w:t>
      </w:r>
    </w:p>
    <w:p w14:paraId="3876BE9F" w14:textId="77777777" w:rsidR="00952693" w:rsidRPr="00952693" w:rsidRDefault="00952693">
      <w:pPr>
        <w:rPr>
          <w:rFonts w:ascii="Times New Roman" w:hAnsi="Times New Roman" w:cs="Times New Roman"/>
        </w:rPr>
      </w:pPr>
    </w:p>
    <w:sectPr w:rsidR="00952693" w:rsidRPr="00952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598911">
    <w:abstractNumId w:val="8"/>
  </w:num>
  <w:num w:numId="2" w16cid:durableId="415396881">
    <w:abstractNumId w:val="6"/>
  </w:num>
  <w:num w:numId="3" w16cid:durableId="1676372047">
    <w:abstractNumId w:val="5"/>
  </w:num>
  <w:num w:numId="4" w16cid:durableId="1472361293">
    <w:abstractNumId w:val="4"/>
  </w:num>
  <w:num w:numId="5" w16cid:durableId="556628377">
    <w:abstractNumId w:val="7"/>
  </w:num>
  <w:num w:numId="6" w16cid:durableId="2137137861">
    <w:abstractNumId w:val="3"/>
  </w:num>
  <w:num w:numId="7" w16cid:durableId="1621649373">
    <w:abstractNumId w:val="2"/>
  </w:num>
  <w:num w:numId="8" w16cid:durableId="1377044568">
    <w:abstractNumId w:val="1"/>
  </w:num>
  <w:num w:numId="9" w16cid:durableId="89019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28"/>
    <w:rsid w:val="0015074B"/>
    <w:rsid w:val="0029639D"/>
    <w:rsid w:val="00326F90"/>
    <w:rsid w:val="00613D75"/>
    <w:rsid w:val="00952693"/>
    <w:rsid w:val="00AA1D8D"/>
    <w:rsid w:val="00B47730"/>
    <w:rsid w:val="00CB0664"/>
    <w:rsid w:val="00CC03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48A69"/>
  <w14:defaultImageDpi w14:val="300"/>
  <w15:docId w15:val="{683AE748-0428-5842-95DF-9F46F6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952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cb@kaznmu.k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Juvashev, Almat</cp:lastModifiedBy>
  <cp:revision>3</cp:revision>
  <dcterms:created xsi:type="dcterms:W3CDTF">2013-12-23T23:15:00Z</dcterms:created>
  <dcterms:modified xsi:type="dcterms:W3CDTF">2025-10-07T10:50:00Z</dcterms:modified>
  <cp:category/>
</cp:coreProperties>
</file>