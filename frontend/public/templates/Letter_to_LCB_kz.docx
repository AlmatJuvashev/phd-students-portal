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B2E4" w14:textId="2E5F79AE" w:rsidR="00206F1B" w:rsidRPr="00206F1B" w:rsidRDefault="00206F1B" w:rsidP="00206F1B">
      <w:pPr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206F1B">
        <w:rPr>
          <w:rFonts w:ascii="Times New Roman" w:hAnsi="Times New Roman" w:cs="Times New Roman"/>
          <w:b/>
          <w:lang w:val="ru-RU"/>
        </w:rPr>
        <w:t>ҚазМҰУ-дың</w:t>
      </w:r>
      <w:proofErr w:type="spellEnd"/>
      <w:r w:rsidRPr="00206F1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b/>
          <w:lang w:val="ru-RU"/>
        </w:rPr>
        <w:t>жергілікті</w:t>
      </w:r>
      <w:proofErr w:type="spellEnd"/>
      <w:r w:rsidRPr="00206F1B">
        <w:rPr>
          <w:rFonts w:ascii="Times New Roman" w:hAnsi="Times New Roman" w:cs="Times New Roman"/>
          <w:b/>
          <w:lang w:val="ru-RU"/>
        </w:rPr>
        <w:t xml:space="preserve"> биоэтика </w:t>
      </w:r>
      <w:proofErr w:type="spellStart"/>
      <w:r w:rsidRPr="00206F1B">
        <w:rPr>
          <w:rFonts w:ascii="Times New Roman" w:hAnsi="Times New Roman" w:cs="Times New Roman"/>
          <w:b/>
          <w:lang w:val="ru-RU"/>
        </w:rPr>
        <w:t>комиссиясына</w:t>
      </w:r>
      <w:proofErr w:type="spellEnd"/>
      <w:r w:rsidRPr="00206F1B">
        <w:rPr>
          <w:rFonts w:ascii="Times New Roman" w:hAnsi="Times New Roman" w:cs="Times New Roman"/>
          <w:b/>
          <w:lang w:val="ru-RU"/>
        </w:rPr>
        <w:t xml:space="preserve"> (ЛБК)</w:t>
      </w:r>
      <w:r w:rsidRPr="00206F1B">
        <w:rPr>
          <w:rFonts w:ascii="Times New Roman" w:hAnsi="Times New Roman" w:cs="Times New Roman"/>
          <w:b/>
          <w:lang w:val="ru-RU"/>
        </w:rPr>
        <w:t xml:space="preserve"> </w:t>
      </w:r>
      <w:r w:rsidRPr="00206F1B">
        <w:rPr>
          <w:rFonts w:ascii="Times New Roman" w:hAnsi="Times New Roman" w:cs="Times New Roman"/>
          <w:b/>
        </w:rPr>
        <w:br/>
      </w:r>
      <w:proofErr w:type="spellStart"/>
      <w:r w:rsidRPr="00206F1B">
        <w:rPr>
          <w:rFonts w:ascii="Times New Roman" w:hAnsi="Times New Roman" w:cs="Times New Roman"/>
          <w:b/>
        </w:rPr>
        <w:t>өтініш-хат</w:t>
      </w:r>
      <w:proofErr w:type="spellEnd"/>
    </w:p>
    <w:p w14:paraId="217F2F06" w14:textId="77777777" w:rsidR="00206F1B" w:rsidRPr="00206F1B" w:rsidRDefault="00206F1B" w:rsidP="00206F1B">
      <w:pPr>
        <w:jc w:val="center"/>
        <w:rPr>
          <w:rFonts w:ascii="Times New Roman" w:hAnsi="Times New Roman" w:cs="Times New Roman"/>
          <w:b/>
          <w:lang w:val="ru-RU"/>
        </w:rPr>
      </w:pPr>
    </w:p>
    <w:p w14:paraId="52679F75" w14:textId="77777777" w:rsidR="00206F1B" w:rsidRPr="00206F1B" w:rsidRDefault="00206F1B" w:rsidP="00206F1B">
      <w:pPr>
        <w:spacing w:after="0"/>
        <w:rPr>
          <w:rFonts w:ascii="Times New Roman" w:hAnsi="Times New Roman" w:cs="Times New Roman"/>
          <w:lang w:val="ru-RU"/>
        </w:rPr>
      </w:pPr>
      <w:r w:rsidRPr="00206F1B">
        <w:rPr>
          <w:rFonts w:ascii="Times New Roman" w:hAnsi="Times New Roman" w:cs="Times New Roman"/>
          <w:b/>
          <w:bCs/>
        </w:rPr>
        <w:t>E</w:t>
      </w:r>
      <w:r w:rsidRPr="00206F1B">
        <w:rPr>
          <w:rFonts w:ascii="Times New Roman" w:hAnsi="Times New Roman" w:cs="Times New Roman"/>
          <w:b/>
          <w:bCs/>
          <w:lang w:val="ru-RU"/>
        </w:rPr>
        <w:t>-</w:t>
      </w:r>
      <w:r w:rsidRPr="00206F1B">
        <w:rPr>
          <w:rFonts w:ascii="Times New Roman" w:hAnsi="Times New Roman" w:cs="Times New Roman"/>
          <w:b/>
          <w:bCs/>
        </w:rPr>
        <w:t>mail</w:t>
      </w:r>
      <w:r w:rsidRPr="00206F1B">
        <w:rPr>
          <w:rFonts w:ascii="Times New Roman" w:hAnsi="Times New Roman" w:cs="Times New Roman"/>
          <w:b/>
          <w:bCs/>
          <w:lang w:val="ru-RU"/>
        </w:rPr>
        <w:t xml:space="preserve">: </w:t>
      </w:r>
      <w:hyperlink r:id="rId6" w:history="1">
        <w:r w:rsidRPr="00206F1B">
          <w:rPr>
            <w:rStyle w:val="aff8"/>
            <w:rFonts w:ascii="Times New Roman" w:hAnsi="Times New Roman" w:cs="Times New Roman"/>
          </w:rPr>
          <w:t>lcb</w:t>
        </w:r>
        <w:r w:rsidRPr="00206F1B">
          <w:rPr>
            <w:rStyle w:val="aff8"/>
            <w:rFonts w:ascii="Times New Roman" w:hAnsi="Times New Roman" w:cs="Times New Roman"/>
            <w:lang w:val="ru-RU"/>
          </w:rPr>
          <w:t>@</w:t>
        </w:r>
        <w:r w:rsidRPr="00206F1B">
          <w:rPr>
            <w:rStyle w:val="aff8"/>
            <w:rFonts w:ascii="Times New Roman" w:hAnsi="Times New Roman" w:cs="Times New Roman"/>
          </w:rPr>
          <w:t>kaznmu</w:t>
        </w:r>
        <w:r w:rsidRPr="00206F1B">
          <w:rPr>
            <w:rStyle w:val="aff8"/>
            <w:rFonts w:ascii="Times New Roman" w:hAnsi="Times New Roman" w:cs="Times New Roman"/>
            <w:lang w:val="ru-RU"/>
          </w:rPr>
          <w:t>.</w:t>
        </w:r>
        <w:proofErr w:type="spellStart"/>
        <w:r w:rsidRPr="00206F1B">
          <w:rPr>
            <w:rStyle w:val="aff8"/>
            <w:rFonts w:ascii="Times New Roman" w:hAnsi="Times New Roman" w:cs="Times New Roman"/>
          </w:rPr>
          <w:t>kz</w:t>
        </w:r>
        <w:proofErr w:type="spellEnd"/>
      </w:hyperlink>
    </w:p>
    <w:p w14:paraId="4BEFF855" w14:textId="49F55EA5" w:rsidR="00206F1B" w:rsidRPr="00206F1B" w:rsidRDefault="00206F1B" w:rsidP="00206F1B">
      <w:pPr>
        <w:rPr>
          <w:rFonts w:ascii="Times New Roman" w:hAnsi="Times New Roman" w:cs="Times New Roman"/>
        </w:rPr>
      </w:pPr>
      <w:r w:rsidRPr="00206F1B">
        <w:rPr>
          <w:rFonts w:ascii="Times New Roman" w:hAnsi="Times New Roman" w:cs="Times New Roman"/>
          <w:b/>
          <w:bCs/>
          <w:lang w:val="ru-RU"/>
        </w:rPr>
        <w:t>Тема</w:t>
      </w:r>
      <w:r w:rsidRPr="00206F1B">
        <w:rPr>
          <w:rFonts w:ascii="Times New Roman" w:hAnsi="Times New Roman" w:cs="Times New Roman"/>
          <w:lang w:val="ru-RU"/>
        </w:rPr>
        <w:t>: ЛБК-</w:t>
      </w:r>
      <w:proofErr w:type="spellStart"/>
      <w:r w:rsidRPr="00206F1B">
        <w:rPr>
          <w:rFonts w:ascii="Times New Roman" w:hAnsi="Times New Roman" w:cs="Times New Roman"/>
          <w:lang w:val="ru-RU"/>
        </w:rPr>
        <w:t>ның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206F1B">
        <w:rPr>
          <w:rFonts w:ascii="Times New Roman" w:hAnsi="Times New Roman" w:cs="Times New Roman"/>
          <w:lang w:val="ru-RU"/>
        </w:rPr>
        <w:t>қорғауға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206F1B">
        <w:rPr>
          <w:rFonts w:ascii="Times New Roman" w:hAnsi="Times New Roman" w:cs="Times New Roman"/>
          <w:lang w:val="ru-RU"/>
        </w:rPr>
        <w:t>қорытындысын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беру </w:t>
      </w:r>
      <w:proofErr w:type="spellStart"/>
      <w:r w:rsidRPr="00206F1B">
        <w:rPr>
          <w:rFonts w:ascii="Times New Roman" w:hAnsi="Times New Roman" w:cs="Times New Roman"/>
          <w:lang w:val="ru-RU"/>
        </w:rPr>
        <w:t>туралы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өтініш</w:t>
      </w:r>
      <w:proofErr w:type="spellEnd"/>
    </w:p>
    <w:p w14:paraId="1E7FB678" w14:textId="77777777" w:rsidR="00206F1B" w:rsidRPr="00206F1B" w:rsidRDefault="00206F1B" w:rsidP="00206F1B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206F1B">
        <w:rPr>
          <w:rFonts w:ascii="Times New Roman" w:hAnsi="Times New Roman" w:cs="Times New Roman"/>
          <w:b/>
          <w:bCs/>
          <w:lang w:val="ru-RU"/>
        </w:rPr>
        <w:t>Мәтін</w:t>
      </w:r>
      <w:proofErr w:type="spellEnd"/>
      <w:r w:rsidRPr="00206F1B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b/>
          <w:bCs/>
          <w:lang w:val="ru-RU"/>
        </w:rPr>
        <w:t>үлгісі</w:t>
      </w:r>
      <w:proofErr w:type="spellEnd"/>
      <w:r w:rsidRPr="00206F1B">
        <w:rPr>
          <w:rFonts w:ascii="Times New Roman" w:hAnsi="Times New Roman" w:cs="Times New Roman"/>
          <w:b/>
          <w:bCs/>
          <w:lang w:val="ru-RU"/>
        </w:rPr>
        <w:t>:</w:t>
      </w:r>
    </w:p>
    <w:p w14:paraId="4B38233E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Құрметті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ЛБК </w:t>
      </w:r>
      <w:proofErr w:type="spellStart"/>
      <w:r w:rsidRPr="00206F1B">
        <w:rPr>
          <w:rFonts w:ascii="Times New Roman" w:hAnsi="Times New Roman" w:cs="Times New Roman"/>
          <w:lang w:val="ru-RU"/>
        </w:rPr>
        <w:t>мүшелері</w:t>
      </w:r>
      <w:proofErr w:type="spellEnd"/>
      <w:r w:rsidRPr="00206F1B">
        <w:rPr>
          <w:rFonts w:ascii="Times New Roman" w:hAnsi="Times New Roman" w:cs="Times New Roman"/>
          <w:lang w:val="ru-RU"/>
        </w:rPr>
        <w:t>!</w:t>
      </w:r>
    </w:p>
    <w:p w14:paraId="43ACD5D1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Диссертациялық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жұмысым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бойынша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ЛБК-</w:t>
      </w:r>
      <w:proofErr w:type="spellStart"/>
      <w:r w:rsidRPr="00206F1B">
        <w:rPr>
          <w:rFonts w:ascii="Times New Roman" w:hAnsi="Times New Roman" w:cs="Times New Roman"/>
          <w:lang w:val="ru-RU"/>
        </w:rPr>
        <w:t>ның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206F1B">
        <w:rPr>
          <w:rFonts w:ascii="Times New Roman" w:hAnsi="Times New Roman" w:cs="Times New Roman"/>
          <w:lang w:val="ru-RU"/>
        </w:rPr>
        <w:t>қорғауға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206F1B">
        <w:rPr>
          <w:rFonts w:ascii="Times New Roman" w:hAnsi="Times New Roman" w:cs="Times New Roman"/>
          <w:lang w:val="ru-RU"/>
        </w:rPr>
        <w:t>қорытындысын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берулеріңізді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сұраймын</w:t>
      </w:r>
      <w:proofErr w:type="spellEnd"/>
      <w:r w:rsidRPr="00206F1B">
        <w:rPr>
          <w:rFonts w:ascii="Times New Roman" w:hAnsi="Times New Roman" w:cs="Times New Roman"/>
          <w:lang w:val="ru-RU"/>
        </w:rPr>
        <w:t>.</w:t>
      </w:r>
    </w:p>
    <w:p w14:paraId="58939A07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</w:p>
    <w:p w14:paraId="3188D5FC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r w:rsidRPr="00206F1B">
        <w:rPr>
          <w:rFonts w:ascii="Times New Roman" w:hAnsi="Times New Roman" w:cs="Times New Roman"/>
          <w:lang w:val="ru-RU"/>
        </w:rPr>
        <w:t xml:space="preserve">Докторант </w:t>
      </w:r>
      <w:proofErr w:type="spellStart"/>
      <w:r w:rsidRPr="00206F1B">
        <w:rPr>
          <w:rFonts w:ascii="Times New Roman" w:hAnsi="Times New Roman" w:cs="Times New Roman"/>
          <w:lang w:val="ru-RU"/>
        </w:rPr>
        <w:t>туралы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мәліметтер</w:t>
      </w:r>
      <w:proofErr w:type="spellEnd"/>
      <w:r w:rsidRPr="00206F1B">
        <w:rPr>
          <w:rFonts w:ascii="Times New Roman" w:hAnsi="Times New Roman" w:cs="Times New Roman"/>
          <w:lang w:val="ru-RU"/>
        </w:rPr>
        <w:t>:</w:t>
      </w:r>
    </w:p>
    <w:p w14:paraId="6985FD69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r w:rsidRPr="00206F1B">
        <w:rPr>
          <w:rFonts w:ascii="Times New Roman" w:hAnsi="Times New Roman" w:cs="Times New Roman"/>
          <w:lang w:val="ru-RU"/>
        </w:rPr>
        <w:t>ТАӘ: _______________________________________</w:t>
      </w:r>
    </w:p>
    <w:p w14:paraId="3E21FF07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Мамандығы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06F1B">
        <w:rPr>
          <w:rFonts w:ascii="Times New Roman" w:hAnsi="Times New Roman" w:cs="Times New Roman"/>
          <w:lang w:val="ru-RU"/>
        </w:rPr>
        <w:t>дайындық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бағыты</w:t>
      </w:r>
      <w:proofErr w:type="spellEnd"/>
      <w:r w:rsidRPr="00206F1B">
        <w:rPr>
          <w:rFonts w:ascii="Times New Roman" w:hAnsi="Times New Roman" w:cs="Times New Roman"/>
          <w:lang w:val="ru-RU"/>
        </w:rPr>
        <w:t>): ________________________________</w:t>
      </w:r>
    </w:p>
    <w:p w14:paraId="394178E6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r w:rsidRPr="00206F1B">
        <w:rPr>
          <w:rFonts w:ascii="Times New Roman" w:hAnsi="Times New Roman" w:cs="Times New Roman"/>
          <w:lang w:val="ru-RU"/>
        </w:rPr>
        <w:t xml:space="preserve">Диссертация </w:t>
      </w:r>
      <w:proofErr w:type="spellStart"/>
      <w:r w:rsidRPr="00206F1B">
        <w:rPr>
          <w:rFonts w:ascii="Times New Roman" w:hAnsi="Times New Roman" w:cs="Times New Roman"/>
          <w:lang w:val="ru-RU"/>
        </w:rPr>
        <w:t>тақырыбы</w:t>
      </w:r>
      <w:proofErr w:type="spellEnd"/>
      <w:r w:rsidRPr="00206F1B">
        <w:rPr>
          <w:rFonts w:ascii="Times New Roman" w:hAnsi="Times New Roman" w:cs="Times New Roman"/>
          <w:lang w:val="ru-RU"/>
        </w:rPr>
        <w:t>: ________________________________________</w:t>
      </w:r>
    </w:p>
    <w:p w14:paraId="1FC7E2BA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Ғылыми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жетекші</w:t>
      </w:r>
      <w:proofErr w:type="spellEnd"/>
      <w:r w:rsidRPr="00206F1B">
        <w:rPr>
          <w:rFonts w:ascii="Times New Roman" w:hAnsi="Times New Roman" w:cs="Times New Roman"/>
          <w:lang w:val="ru-RU"/>
        </w:rPr>
        <w:t>: ____________________________________________</w:t>
      </w:r>
    </w:p>
    <w:p w14:paraId="5251C4DF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</w:p>
    <w:p w14:paraId="25FA8DE8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Бұрын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берілген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ЛБК (</w:t>
      </w:r>
      <w:proofErr w:type="spellStart"/>
      <w:r w:rsidRPr="00206F1B">
        <w:rPr>
          <w:rFonts w:ascii="Times New Roman" w:hAnsi="Times New Roman" w:cs="Times New Roman"/>
          <w:lang w:val="ru-RU"/>
        </w:rPr>
        <w:t>алғашқы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206F1B">
        <w:rPr>
          <w:rFonts w:ascii="Times New Roman" w:hAnsi="Times New Roman" w:cs="Times New Roman"/>
          <w:lang w:val="ru-RU"/>
        </w:rPr>
        <w:t>қорытындысы</w:t>
      </w:r>
      <w:proofErr w:type="spellEnd"/>
      <w:r w:rsidRPr="00206F1B">
        <w:rPr>
          <w:rFonts w:ascii="Times New Roman" w:hAnsi="Times New Roman" w:cs="Times New Roman"/>
          <w:lang w:val="ru-RU"/>
        </w:rPr>
        <w:t>:</w:t>
      </w:r>
    </w:p>
    <w:p w14:paraId="1822D088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Хаттама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нөмірі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: ____________________   </w:t>
      </w:r>
      <w:proofErr w:type="spellStart"/>
      <w:r w:rsidRPr="00206F1B">
        <w:rPr>
          <w:rFonts w:ascii="Times New Roman" w:hAnsi="Times New Roman" w:cs="Times New Roman"/>
          <w:lang w:val="ru-RU"/>
        </w:rPr>
        <w:t>Күні</w:t>
      </w:r>
      <w:proofErr w:type="spellEnd"/>
      <w:r w:rsidRPr="00206F1B">
        <w:rPr>
          <w:rFonts w:ascii="Times New Roman" w:hAnsi="Times New Roman" w:cs="Times New Roman"/>
          <w:lang w:val="ru-RU"/>
        </w:rPr>
        <w:t>: «____» ____________ 20___ ж.</w:t>
      </w:r>
    </w:p>
    <w:p w14:paraId="0AA69D51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</w:p>
    <w:p w14:paraId="34EDF0D6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Материалдарды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қарап</w:t>
      </w:r>
      <w:proofErr w:type="spellEnd"/>
      <w:r w:rsidRPr="00206F1B">
        <w:rPr>
          <w:rFonts w:ascii="Times New Roman" w:hAnsi="Times New Roman" w:cs="Times New Roman"/>
          <w:lang w:val="ru-RU"/>
        </w:rPr>
        <w:t>, ЛБК-</w:t>
      </w:r>
      <w:proofErr w:type="spellStart"/>
      <w:r w:rsidRPr="00206F1B">
        <w:rPr>
          <w:rFonts w:ascii="Times New Roman" w:hAnsi="Times New Roman" w:cs="Times New Roman"/>
          <w:lang w:val="ru-RU"/>
        </w:rPr>
        <w:t>ның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206F1B">
        <w:rPr>
          <w:rFonts w:ascii="Times New Roman" w:hAnsi="Times New Roman" w:cs="Times New Roman"/>
          <w:lang w:val="ru-RU"/>
        </w:rPr>
        <w:t>қорғауға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206F1B">
        <w:rPr>
          <w:rFonts w:ascii="Times New Roman" w:hAnsi="Times New Roman" w:cs="Times New Roman"/>
          <w:lang w:val="ru-RU"/>
        </w:rPr>
        <w:t>қорытындысын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берулеріңізді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өтінемін</w:t>
      </w:r>
      <w:proofErr w:type="spellEnd"/>
      <w:r w:rsidRPr="00206F1B">
        <w:rPr>
          <w:rFonts w:ascii="Times New Roman" w:hAnsi="Times New Roman" w:cs="Times New Roman"/>
          <w:lang w:val="ru-RU"/>
        </w:rPr>
        <w:t>.</w:t>
      </w:r>
    </w:p>
    <w:p w14:paraId="108FA485" w14:textId="77777777" w:rsidR="00206F1B" w:rsidRPr="00206F1B" w:rsidRDefault="00206F1B" w:rsidP="00206F1B">
      <w:pPr>
        <w:rPr>
          <w:rFonts w:ascii="Times New Roman" w:hAnsi="Times New Roman" w:cs="Times New Roman"/>
        </w:rPr>
      </w:pPr>
    </w:p>
    <w:p w14:paraId="71A73BDC" w14:textId="7DFC2CAD" w:rsidR="00206F1B" w:rsidRPr="00206F1B" w:rsidRDefault="00206F1B" w:rsidP="00206F1B">
      <w:pPr>
        <w:rPr>
          <w:rFonts w:ascii="Times New Roman" w:hAnsi="Times New Roman" w:cs="Times New Roman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Қосымшалар</w:t>
      </w:r>
      <w:proofErr w:type="spellEnd"/>
      <w:r w:rsidRPr="00206F1B">
        <w:rPr>
          <w:rFonts w:ascii="Times New Roman" w:hAnsi="Times New Roman" w:cs="Times New Roman"/>
        </w:rPr>
        <w:t>:</w:t>
      </w:r>
    </w:p>
    <w:p w14:paraId="14B6E381" w14:textId="77777777" w:rsidR="00206F1B" w:rsidRPr="00206F1B" w:rsidRDefault="00206F1B" w:rsidP="00206F1B">
      <w:pPr>
        <w:ind w:left="720"/>
        <w:rPr>
          <w:rFonts w:ascii="Times New Roman" w:hAnsi="Times New Roman" w:cs="Times New Roman"/>
          <w:i/>
          <w:iCs/>
        </w:rPr>
      </w:pPr>
      <w:r w:rsidRPr="00206F1B">
        <w:rPr>
          <w:rFonts w:ascii="Times New Roman" w:hAnsi="Times New Roman" w:cs="Times New Roman"/>
          <w:i/>
          <w:iCs/>
        </w:rPr>
        <w:t xml:space="preserve">1. </w:t>
      </w:r>
      <w:r w:rsidRPr="00206F1B">
        <w:rPr>
          <w:rFonts w:ascii="Times New Roman" w:hAnsi="Times New Roman" w:cs="Times New Roman"/>
          <w:i/>
          <w:iCs/>
          <w:lang w:val="ru-RU"/>
        </w:rPr>
        <w:t>ЛБК</w:t>
      </w:r>
      <w:r w:rsidRPr="00206F1B">
        <w:rPr>
          <w:rFonts w:ascii="Times New Roman" w:hAnsi="Times New Roman" w:cs="Times New Roman"/>
          <w:i/>
          <w:iCs/>
        </w:rPr>
        <w:t>-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ның</w:t>
      </w:r>
      <w:proofErr w:type="spellEnd"/>
      <w:r w:rsidRPr="00206F1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алғашқы</w:t>
      </w:r>
      <w:proofErr w:type="spellEnd"/>
      <w:r w:rsidRPr="00206F1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қорытындысы</w:t>
      </w:r>
      <w:proofErr w:type="spellEnd"/>
      <w:r w:rsidRPr="00206F1B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көшірме</w:t>
      </w:r>
      <w:proofErr w:type="spellEnd"/>
      <w:r w:rsidRPr="00206F1B">
        <w:rPr>
          <w:rFonts w:ascii="Times New Roman" w:hAnsi="Times New Roman" w:cs="Times New Roman"/>
          <w:i/>
          <w:iCs/>
        </w:rPr>
        <w:t>)</w:t>
      </w:r>
    </w:p>
    <w:p w14:paraId="47429093" w14:textId="77777777" w:rsidR="00206F1B" w:rsidRPr="00206F1B" w:rsidRDefault="00206F1B" w:rsidP="00206F1B">
      <w:pPr>
        <w:ind w:left="720"/>
        <w:rPr>
          <w:rFonts w:ascii="Times New Roman" w:hAnsi="Times New Roman" w:cs="Times New Roman"/>
          <w:i/>
          <w:iCs/>
          <w:lang w:val="ru-RU"/>
        </w:rPr>
      </w:pPr>
      <w:r w:rsidRPr="00206F1B">
        <w:rPr>
          <w:rFonts w:ascii="Times New Roman" w:hAnsi="Times New Roman" w:cs="Times New Roman"/>
          <w:i/>
          <w:iCs/>
          <w:lang w:val="ru-RU"/>
        </w:rPr>
        <w:t>2. Диссертация (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түптелмеген</w:t>
      </w:r>
      <w:proofErr w:type="spellEnd"/>
      <w:r w:rsidRPr="00206F1B">
        <w:rPr>
          <w:rFonts w:ascii="Times New Roman" w:hAnsi="Times New Roman" w:cs="Times New Roman"/>
          <w:i/>
          <w:iCs/>
          <w:lang w:val="ru-RU"/>
        </w:rPr>
        <w:t xml:space="preserve">, 1 дана) /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немесе</w:t>
      </w:r>
      <w:proofErr w:type="spellEnd"/>
      <w:r w:rsidRPr="00206F1B">
        <w:rPr>
          <w:rFonts w:ascii="Times New Roman" w:hAnsi="Times New Roman" w:cs="Times New Roman"/>
          <w:i/>
          <w:iCs/>
          <w:lang w:val="ru-RU"/>
        </w:rPr>
        <w:t xml:space="preserve"> файл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сілтемесі</w:t>
      </w:r>
      <w:proofErr w:type="spellEnd"/>
    </w:p>
    <w:p w14:paraId="5E867535" w14:textId="5FB12088" w:rsidR="00206F1B" w:rsidRPr="00206F1B" w:rsidRDefault="00206F1B" w:rsidP="00206F1B">
      <w:pPr>
        <w:ind w:left="720"/>
        <w:rPr>
          <w:rFonts w:ascii="Times New Roman" w:hAnsi="Times New Roman" w:cs="Times New Roman"/>
          <w:lang w:val="ru-RU"/>
        </w:rPr>
      </w:pPr>
      <w:r w:rsidRPr="00206F1B">
        <w:rPr>
          <w:rFonts w:ascii="Times New Roman" w:hAnsi="Times New Roman" w:cs="Times New Roman"/>
          <w:i/>
          <w:iCs/>
          <w:lang w:val="ru-RU"/>
        </w:rPr>
        <w:t xml:space="preserve">3. ЛБК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талабы</w:t>
      </w:r>
      <w:proofErr w:type="spellEnd"/>
      <w:r w:rsidRPr="00206F1B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бойынша</w:t>
      </w:r>
      <w:proofErr w:type="spellEnd"/>
      <w:r w:rsidRPr="00206F1B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өзге</w:t>
      </w:r>
      <w:proofErr w:type="spellEnd"/>
      <w:r w:rsidRPr="00206F1B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i/>
          <w:iCs/>
          <w:lang w:val="ru-RU"/>
        </w:rPr>
        <w:t>құжаттар</w:t>
      </w:r>
      <w:proofErr w:type="spellEnd"/>
    </w:p>
    <w:p w14:paraId="5B71D907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  <w:proofErr w:type="spellStart"/>
      <w:r w:rsidRPr="00206F1B">
        <w:rPr>
          <w:rFonts w:ascii="Times New Roman" w:hAnsi="Times New Roman" w:cs="Times New Roman"/>
          <w:lang w:val="ru-RU"/>
        </w:rPr>
        <w:t>Кері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байланыс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үшін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байланыс</w:t>
      </w:r>
      <w:proofErr w:type="spellEnd"/>
      <w:r w:rsidRPr="00206F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06F1B">
        <w:rPr>
          <w:rFonts w:ascii="Times New Roman" w:hAnsi="Times New Roman" w:cs="Times New Roman"/>
          <w:lang w:val="ru-RU"/>
        </w:rPr>
        <w:t>деректері</w:t>
      </w:r>
      <w:proofErr w:type="spellEnd"/>
      <w:r w:rsidRPr="00206F1B">
        <w:rPr>
          <w:rFonts w:ascii="Times New Roman" w:hAnsi="Times New Roman" w:cs="Times New Roman"/>
          <w:lang w:val="ru-RU"/>
        </w:rPr>
        <w:t>: _________________________________</w:t>
      </w:r>
    </w:p>
    <w:p w14:paraId="399FCB44" w14:textId="77777777" w:rsidR="00206F1B" w:rsidRPr="00206F1B" w:rsidRDefault="00206F1B" w:rsidP="00206F1B">
      <w:pPr>
        <w:rPr>
          <w:rFonts w:ascii="Times New Roman" w:hAnsi="Times New Roman" w:cs="Times New Roman"/>
          <w:lang w:val="ru-RU"/>
        </w:rPr>
      </w:pPr>
    </w:p>
    <w:p w14:paraId="1306A67E" w14:textId="6CB0B2D5" w:rsidR="009F7937" w:rsidRPr="00206F1B" w:rsidRDefault="00206F1B">
      <w:pPr>
        <w:rPr>
          <w:rFonts w:ascii="Times New Roman" w:hAnsi="Times New Roman" w:cs="Times New Roman"/>
        </w:rPr>
      </w:pPr>
      <w:proofErr w:type="spellStart"/>
      <w:r w:rsidRPr="00206F1B">
        <w:rPr>
          <w:rFonts w:ascii="Times New Roman" w:hAnsi="Times New Roman" w:cs="Times New Roman"/>
        </w:rPr>
        <w:t>Күні</w:t>
      </w:r>
      <w:proofErr w:type="spellEnd"/>
      <w:r w:rsidRPr="00206F1B">
        <w:rPr>
          <w:rFonts w:ascii="Times New Roman" w:hAnsi="Times New Roman" w:cs="Times New Roman"/>
        </w:rPr>
        <w:t>: «____» ________________ 20___ ж.</w:t>
      </w:r>
    </w:p>
    <w:sectPr w:rsidR="009F7937" w:rsidRPr="00206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900922">
    <w:abstractNumId w:val="8"/>
  </w:num>
  <w:num w:numId="2" w16cid:durableId="744381327">
    <w:abstractNumId w:val="6"/>
  </w:num>
  <w:num w:numId="3" w16cid:durableId="1269849835">
    <w:abstractNumId w:val="5"/>
  </w:num>
  <w:num w:numId="4" w16cid:durableId="1385983576">
    <w:abstractNumId w:val="4"/>
  </w:num>
  <w:num w:numId="5" w16cid:durableId="1380207200">
    <w:abstractNumId w:val="7"/>
  </w:num>
  <w:num w:numId="6" w16cid:durableId="262887506">
    <w:abstractNumId w:val="3"/>
  </w:num>
  <w:num w:numId="7" w16cid:durableId="255134103">
    <w:abstractNumId w:val="2"/>
  </w:num>
  <w:num w:numId="8" w16cid:durableId="1228106989">
    <w:abstractNumId w:val="1"/>
  </w:num>
  <w:num w:numId="9" w16cid:durableId="5624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206F1B"/>
    <w:rsid w:val="0029639D"/>
    <w:rsid w:val="00326F90"/>
    <w:rsid w:val="009F7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7DCEDC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206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b@kaznmu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2</cp:revision>
  <dcterms:created xsi:type="dcterms:W3CDTF">2013-12-23T23:15:00Z</dcterms:created>
  <dcterms:modified xsi:type="dcterms:W3CDTF">2025-10-07T10:47:00Z</dcterms:modified>
  <cp:category/>
</cp:coreProperties>
</file>