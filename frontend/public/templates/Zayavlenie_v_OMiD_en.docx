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0BFF" w14:textId="77777777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6836EE">
        <w:rPr>
          <w:rFonts w:ascii="Times New Roman" w:hAnsi="Times New Roman" w:cs="Times New Roman"/>
          <w:b/>
          <w:sz w:val="24"/>
          <w:szCs w:val="24"/>
        </w:rPr>
        <w:t>To the Rector of</w:t>
      </w:r>
    </w:p>
    <w:p w14:paraId="3C5105A9" w14:textId="77777777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6836EE">
        <w:rPr>
          <w:rFonts w:ascii="Times New Roman" w:hAnsi="Times New Roman" w:cs="Times New Roman"/>
          <w:b/>
          <w:sz w:val="24"/>
          <w:szCs w:val="24"/>
        </w:rPr>
        <w:t xml:space="preserve">S.D. </w:t>
      </w:r>
      <w:proofErr w:type="spellStart"/>
      <w:r w:rsidRPr="006836EE">
        <w:rPr>
          <w:rFonts w:ascii="Times New Roman" w:hAnsi="Times New Roman" w:cs="Times New Roman"/>
          <w:b/>
          <w:sz w:val="24"/>
          <w:szCs w:val="24"/>
        </w:rPr>
        <w:t>Asfendiyarov</w:t>
      </w:r>
      <w:proofErr w:type="spellEnd"/>
      <w:r w:rsidRPr="006836EE">
        <w:rPr>
          <w:rFonts w:ascii="Times New Roman" w:hAnsi="Times New Roman" w:cs="Times New Roman"/>
          <w:b/>
          <w:sz w:val="24"/>
          <w:szCs w:val="24"/>
        </w:rPr>
        <w:t xml:space="preserve"> Kazakh National Medical University</w:t>
      </w:r>
    </w:p>
    <w:p w14:paraId="215ACE6C" w14:textId="77777777" w:rsid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6836EE">
        <w:rPr>
          <w:rFonts w:ascii="Times New Roman" w:hAnsi="Times New Roman" w:cs="Times New Roman"/>
          <w:b/>
          <w:sz w:val="24"/>
          <w:szCs w:val="24"/>
        </w:rPr>
        <w:t xml:space="preserve">Mr. Marat </w:t>
      </w:r>
      <w:proofErr w:type="spellStart"/>
      <w:r w:rsidRPr="006836EE">
        <w:rPr>
          <w:rFonts w:ascii="Times New Roman" w:hAnsi="Times New Roman" w:cs="Times New Roman"/>
          <w:b/>
          <w:sz w:val="24"/>
          <w:szCs w:val="24"/>
        </w:rPr>
        <w:t>Edigeevich</w:t>
      </w:r>
      <w:proofErr w:type="spellEnd"/>
      <w:r w:rsidRPr="006836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36EE">
        <w:rPr>
          <w:rFonts w:ascii="Times New Roman" w:hAnsi="Times New Roman" w:cs="Times New Roman"/>
          <w:b/>
          <w:sz w:val="24"/>
          <w:szCs w:val="24"/>
        </w:rPr>
        <w:t>Shoranov</w:t>
      </w:r>
      <w:proofErr w:type="spellEnd"/>
    </w:p>
    <w:p w14:paraId="22D8C86F" w14:textId="31C137E8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from</w:t>
      </w:r>
      <w:r w:rsidRPr="006836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245E">
        <w:rPr>
          <w:rFonts w:ascii="Times New Roman" w:hAnsi="Times New Roman" w:cs="Times New Roman"/>
          <w:b/>
          <w:sz w:val="24"/>
          <w:szCs w:val="24"/>
        </w:rPr>
        <w:t>PhD</w:t>
      </w:r>
      <w:r>
        <w:rPr>
          <w:rFonts w:ascii="Times New Roman" w:hAnsi="Times New Roman" w:cs="Times New Roman"/>
          <w:b/>
          <w:sz w:val="24"/>
          <w:szCs w:val="24"/>
        </w:rPr>
        <w:t xml:space="preserve"> Doctoral Student</w:t>
      </w:r>
      <w:r w:rsidRPr="006836EE">
        <w:rPr>
          <w:rFonts w:ascii="Times New Roman" w:hAnsi="Times New Roman" w:cs="Times New Roman"/>
          <w:b/>
          <w:sz w:val="24"/>
          <w:szCs w:val="24"/>
        </w:rPr>
        <w:t>:</w:t>
      </w:r>
    </w:p>
    <w:p w14:paraId="718E085D" w14:textId="77777777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  <w:r w:rsidRPr="0031245E">
        <w:rPr>
          <w:rFonts w:ascii="Times New Roman" w:hAnsi="Times New Roman" w:cs="Times New Roman"/>
          <w:bCs/>
          <w:sz w:val="15"/>
          <w:szCs w:val="15"/>
          <w:lang w:val="ru-RU"/>
        </w:rPr>
        <w:br/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</w:p>
    <w:p w14:paraId="70E3D7E9" w14:textId="2DFF493D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Specialty</w:t>
      </w:r>
      <w:r w:rsidRPr="006836EE">
        <w:rPr>
          <w:rFonts w:ascii="Times New Roman" w:hAnsi="Times New Roman" w:cs="Times New Roman"/>
          <w:b/>
          <w:sz w:val="24"/>
          <w:szCs w:val="24"/>
        </w:rPr>
        <w:t>: ___________________________________</w:t>
      </w:r>
      <w:r w:rsidRPr="006836EE">
        <w:rPr>
          <w:rFonts w:ascii="Times New Roman" w:hAnsi="Times New Roman" w:cs="Times New Roman"/>
          <w:b/>
          <w:sz w:val="24"/>
          <w:szCs w:val="24"/>
        </w:rPr>
        <w:br/>
        <w:t>___________________________________</w:t>
      </w:r>
    </w:p>
    <w:p w14:paraId="6FDEF6B5" w14:textId="7782763A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 Title</w:t>
      </w:r>
      <w:r w:rsidRPr="006836EE">
        <w:rPr>
          <w:rFonts w:ascii="Times New Roman" w:hAnsi="Times New Roman" w:cs="Times New Roman"/>
          <w:b/>
          <w:sz w:val="24"/>
          <w:szCs w:val="24"/>
        </w:rPr>
        <w:t>: ___________________________________</w:t>
      </w:r>
      <w:r w:rsidRPr="006836EE">
        <w:rPr>
          <w:rFonts w:ascii="Times New Roman" w:hAnsi="Times New Roman" w:cs="Times New Roman"/>
          <w:b/>
          <w:sz w:val="24"/>
          <w:szCs w:val="24"/>
        </w:rPr>
        <w:br/>
        <w:t>___________________________________</w:t>
      </w:r>
    </w:p>
    <w:p w14:paraId="57AB81B4" w14:textId="43C8FB81" w:rsidR="006836EE" w:rsidRPr="006836EE" w:rsidRDefault="006836EE" w:rsidP="006836E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Scientific Advisor</w:t>
      </w:r>
      <w:r w:rsidRPr="006836EE">
        <w:rPr>
          <w:rFonts w:ascii="Times New Roman" w:hAnsi="Times New Roman" w:cs="Times New Roman"/>
          <w:b/>
          <w:sz w:val="24"/>
          <w:szCs w:val="24"/>
        </w:rPr>
        <w:t>: ___________________________________</w:t>
      </w:r>
      <w:r w:rsidRPr="006836EE">
        <w:rPr>
          <w:rFonts w:ascii="Times New Roman" w:hAnsi="Times New Roman" w:cs="Times New Roman"/>
          <w:b/>
          <w:sz w:val="24"/>
          <w:szCs w:val="24"/>
        </w:rPr>
        <w:br/>
        <w:t>___________________________________</w:t>
      </w:r>
    </w:p>
    <w:p w14:paraId="699BAB48" w14:textId="77777777" w:rsidR="006836EE" w:rsidRPr="006836EE" w:rsidRDefault="006836EE" w:rsidP="0068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6E1A5" w14:textId="10F6231A" w:rsidR="006836EE" w:rsidRPr="006836EE" w:rsidRDefault="006836EE" w:rsidP="006836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</w:t>
      </w:r>
    </w:p>
    <w:p w14:paraId="2DCD2179" w14:textId="7CF0EE55" w:rsidR="006836EE" w:rsidRDefault="006836EE" w:rsidP="006836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6EE">
        <w:rPr>
          <w:rFonts w:ascii="Times New Roman" w:hAnsi="Times New Roman" w:cs="Times New Roman"/>
          <w:b/>
          <w:sz w:val="24"/>
          <w:szCs w:val="24"/>
        </w:rPr>
        <w:t xml:space="preserve">for preliminary dissertation review by </w:t>
      </w:r>
      <w:r>
        <w:rPr>
          <w:rFonts w:ascii="Times New Roman" w:hAnsi="Times New Roman" w:cs="Times New Roman"/>
          <w:b/>
          <w:sz w:val="24"/>
          <w:szCs w:val="24"/>
        </w:rPr>
        <w:t xml:space="preserve">DMD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836EE">
        <w:rPr>
          <w:rFonts w:ascii="Times New Roman" w:hAnsi="Times New Roman" w:cs="Times New Roman"/>
          <w:b/>
          <w:sz w:val="24"/>
          <w:szCs w:val="24"/>
        </w:rPr>
        <w:t>(Department of Monitoring and Dissertations)</w:t>
      </w:r>
    </w:p>
    <w:p w14:paraId="32DA175F" w14:textId="45ED16E6" w:rsidR="006836EE" w:rsidRPr="006836EE" w:rsidRDefault="006836EE" w:rsidP="006836EE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36EE">
        <w:rPr>
          <w:rFonts w:ascii="Times New Roman" w:hAnsi="Times New Roman" w:cs="Times New Roman"/>
          <w:bCs/>
          <w:sz w:val="24"/>
          <w:szCs w:val="24"/>
        </w:rPr>
        <w:t xml:space="preserve">I kindly request to submit my dissertation for preliminary review at the </w:t>
      </w:r>
      <w:r>
        <w:rPr>
          <w:rFonts w:ascii="Times New Roman" w:hAnsi="Times New Roman" w:cs="Times New Roman"/>
          <w:bCs/>
          <w:sz w:val="24"/>
          <w:szCs w:val="24"/>
        </w:rPr>
        <w:t>DMD</w:t>
      </w:r>
      <w:r w:rsidRPr="006836EE">
        <w:rPr>
          <w:rFonts w:ascii="Times New Roman" w:hAnsi="Times New Roman" w:cs="Times New Roman"/>
          <w:bCs/>
          <w:sz w:val="24"/>
          <w:szCs w:val="24"/>
        </w:rPr>
        <w:t xml:space="preserve"> Department according to the established regulations.</w:t>
      </w:r>
    </w:p>
    <w:p w14:paraId="73BF6582" w14:textId="6F1298B8" w:rsidR="006836EE" w:rsidRPr="006836EE" w:rsidRDefault="006836EE" w:rsidP="006836EE">
      <w:pPr>
        <w:spacing w:after="0"/>
        <w:ind w:firstLine="567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Attachments</w:t>
      </w:r>
      <w:r w:rsidRPr="006836EE">
        <w:rPr>
          <w:rFonts w:ascii="Times New Roman" w:hAnsi="Times New Roman" w:cs="Times New Roman"/>
          <w:b/>
          <w:sz w:val="21"/>
          <w:szCs w:val="21"/>
        </w:rPr>
        <w:t>:</w:t>
      </w:r>
    </w:p>
    <w:p w14:paraId="269AF2B0" w14:textId="77777777" w:rsidR="006836EE" w:rsidRPr="006836EE" w:rsidRDefault="006836EE" w:rsidP="006836E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6836EE">
        <w:rPr>
          <w:rFonts w:ascii="Times New Roman" w:hAnsi="Times New Roman" w:cs="Times New Roman"/>
          <w:bCs/>
          <w:i/>
          <w:iCs/>
          <w:sz w:val="21"/>
          <w:szCs w:val="21"/>
        </w:rPr>
        <w:t>1. Dissertation text (PDF)</w:t>
      </w:r>
    </w:p>
    <w:p w14:paraId="215D0D3A" w14:textId="77777777" w:rsidR="006836EE" w:rsidRPr="006836EE" w:rsidRDefault="006836EE" w:rsidP="006836E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6836EE">
        <w:rPr>
          <w:rFonts w:ascii="Times New Roman" w:hAnsi="Times New Roman" w:cs="Times New Roman"/>
          <w:bCs/>
          <w:i/>
          <w:iCs/>
          <w:sz w:val="21"/>
          <w:szCs w:val="21"/>
        </w:rPr>
        <w:t>2. Antiplagiarism report</w:t>
      </w:r>
    </w:p>
    <w:p w14:paraId="09D121E5" w14:textId="77777777" w:rsidR="006836EE" w:rsidRPr="006836EE" w:rsidRDefault="006836EE" w:rsidP="006836E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6836EE">
        <w:rPr>
          <w:rFonts w:ascii="Times New Roman" w:hAnsi="Times New Roman" w:cs="Times New Roman"/>
          <w:bCs/>
          <w:i/>
          <w:iCs/>
          <w:sz w:val="21"/>
          <w:szCs w:val="21"/>
        </w:rPr>
        <w:t>3. List of publications (Appendix 7)</w:t>
      </w:r>
    </w:p>
    <w:p w14:paraId="52E4B21B" w14:textId="370E0E08" w:rsidR="006836EE" w:rsidRPr="006836EE" w:rsidRDefault="006836EE" w:rsidP="006836E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6836EE">
        <w:rPr>
          <w:rFonts w:ascii="Times New Roman" w:hAnsi="Times New Roman" w:cs="Times New Roman"/>
          <w:bCs/>
          <w:i/>
          <w:iCs/>
          <w:sz w:val="21"/>
          <w:szCs w:val="21"/>
        </w:rPr>
        <w:t>4. Supervisor’s review</w:t>
      </w:r>
    </w:p>
    <w:p w14:paraId="2A91A1A2" w14:textId="77777777" w:rsidR="006836EE" w:rsidRPr="006836EE" w:rsidRDefault="006836EE" w:rsidP="006836EE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6836EE" w14:paraId="684F6783" w14:textId="77777777" w:rsidTr="003476C9">
        <w:tc>
          <w:tcPr>
            <w:tcW w:w="4786" w:type="dxa"/>
          </w:tcPr>
          <w:p w14:paraId="2FF285F1" w14:textId="55B033E0" w:rsidR="006836EE" w:rsidRPr="006836EE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060929F9" w14:textId="77777777" w:rsidR="006836EE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9BEA82" w14:textId="77777777" w:rsidR="006836EE" w:rsidRPr="0093067C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 г.</w:t>
            </w:r>
          </w:p>
          <w:p w14:paraId="008047C9" w14:textId="77777777" w:rsidR="006836EE" w:rsidRPr="00FC2EA2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65731487" w14:textId="2C549096" w:rsidR="006836EE" w:rsidRPr="006836EE" w:rsidRDefault="006836EE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PhD </w:t>
            </w:r>
            <w:proofErr w:type="spellStart"/>
            <w:r w:rsidRPr="006836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Doctoral</w:t>
            </w:r>
            <w:proofErr w:type="spellEnd"/>
            <w:r w:rsidRPr="006836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836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Student’s</w:t>
            </w:r>
            <w:proofErr w:type="spellEnd"/>
            <w:r w:rsidRPr="006836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836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signature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B126016" w14:textId="77777777" w:rsidR="00243DDB" w:rsidRDefault="00243DDB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E75909" w14:textId="4D68DDD0" w:rsidR="006836EE" w:rsidRPr="00194AA4" w:rsidRDefault="006836EE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</w:t>
            </w:r>
          </w:p>
        </w:tc>
      </w:tr>
    </w:tbl>
    <w:p w14:paraId="4943041A" w14:textId="77777777" w:rsidR="006836EE" w:rsidRDefault="006836EE" w:rsidP="006836EE">
      <w:pPr>
        <w:rPr>
          <w:rFonts w:ascii="Times New Roman" w:hAnsi="Times New Roman" w:cs="Times New Roman"/>
          <w:bCs/>
          <w:sz w:val="24"/>
          <w:szCs w:val="24"/>
        </w:rPr>
      </w:pPr>
    </w:p>
    <w:p w14:paraId="2B01286C" w14:textId="6C126884" w:rsidR="006836EE" w:rsidRPr="00194AA4" w:rsidRDefault="006836EE" w:rsidP="006836EE">
      <w:pPr>
        <w:rPr>
          <w:rFonts w:ascii="Times New Roman" w:hAnsi="Times New Roman" w:cs="Times New Roman"/>
          <w:bCs/>
          <w:sz w:val="24"/>
          <w:szCs w:val="24"/>
        </w:rPr>
      </w:pPr>
      <w:r w:rsidRPr="006836EE">
        <w:rPr>
          <w:rFonts w:ascii="Times New Roman" w:hAnsi="Times New Roman" w:cs="Times New Roman"/>
          <w:bCs/>
          <w:sz w:val="24"/>
          <w:szCs w:val="24"/>
        </w:rPr>
        <w:t xml:space="preserve">To be completed by </w:t>
      </w:r>
      <w:r>
        <w:rPr>
          <w:rFonts w:ascii="Times New Roman" w:hAnsi="Times New Roman" w:cs="Times New Roman"/>
          <w:bCs/>
          <w:sz w:val="24"/>
          <w:szCs w:val="24"/>
        </w:rPr>
        <w:t>DMD</w:t>
      </w:r>
      <w:r w:rsidRPr="006836EE">
        <w:rPr>
          <w:rFonts w:ascii="Times New Roman" w:hAnsi="Times New Roman" w:cs="Times New Roman"/>
          <w:bCs/>
          <w:sz w:val="24"/>
          <w:szCs w:val="24"/>
        </w:rPr>
        <w:t xml:space="preserve"> staff: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6836EE" w14:paraId="117BF78C" w14:textId="77777777" w:rsidTr="003476C9">
        <w:tc>
          <w:tcPr>
            <w:tcW w:w="4786" w:type="dxa"/>
          </w:tcPr>
          <w:p w14:paraId="3BDA891A" w14:textId="77777777" w:rsidR="006836EE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EE">
              <w:rPr>
                <w:rFonts w:ascii="Times New Roman" w:hAnsi="Times New Roman" w:cs="Times New Roman"/>
                <w:b/>
                <w:sz w:val="24"/>
                <w:szCs w:val="24"/>
              </w:rPr>
              <w:t>Reviewed and accepted for preliminary evaluation</w:t>
            </w:r>
          </w:p>
          <w:p w14:paraId="3737BC0C" w14:textId="0EFDDB80" w:rsidR="006836EE" w:rsidRPr="0093067C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«____» ________________ 20___ г.</w:t>
            </w:r>
          </w:p>
          <w:p w14:paraId="7035D69F" w14:textId="77777777" w:rsidR="006836EE" w:rsidRPr="00194AA4" w:rsidRDefault="006836EE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5C778FCA" w14:textId="7C2AED8A" w:rsidR="006836EE" w:rsidRDefault="006836EE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DMD</w:t>
            </w:r>
            <w:r w:rsidRPr="006836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officer’s signature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D42626" w14:textId="77777777" w:rsidR="006836EE" w:rsidRDefault="006836EE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883FA" w14:textId="77777777" w:rsidR="006836EE" w:rsidRPr="00194AA4" w:rsidRDefault="006836EE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</w:t>
            </w:r>
          </w:p>
        </w:tc>
      </w:tr>
    </w:tbl>
    <w:p w14:paraId="5CF81D62" w14:textId="10654F52" w:rsidR="00803106" w:rsidRDefault="00803106" w:rsidP="006836EE"/>
    <w:sectPr w:rsidR="00803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552438">
    <w:abstractNumId w:val="8"/>
  </w:num>
  <w:num w:numId="2" w16cid:durableId="635720250">
    <w:abstractNumId w:val="6"/>
  </w:num>
  <w:num w:numId="3" w16cid:durableId="1896891792">
    <w:abstractNumId w:val="5"/>
  </w:num>
  <w:num w:numId="4" w16cid:durableId="733772848">
    <w:abstractNumId w:val="4"/>
  </w:num>
  <w:num w:numId="5" w16cid:durableId="1445349234">
    <w:abstractNumId w:val="7"/>
  </w:num>
  <w:num w:numId="6" w16cid:durableId="1489054667">
    <w:abstractNumId w:val="3"/>
  </w:num>
  <w:num w:numId="7" w16cid:durableId="612446884">
    <w:abstractNumId w:val="2"/>
  </w:num>
  <w:num w:numId="8" w16cid:durableId="966621246">
    <w:abstractNumId w:val="1"/>
  </w:num>
  <w:num w:numId="9" w16cid:durableId="7644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28"/>
    <w:rsid w:val="0015074B"/>
    <w:rsid w:val="00243DDB"/>
    <w:rsid w:val="0029639D"/>
    <w:rsid w:val="00326F90"/>
    <w:rsid w:val="006836EE"/>
    <w:rsid w:val="008031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4DF007"/>
  <w14:defaultImageDpi w14:val="300"/>
  <w15:docId w15:val="{683AE748-0428-5842-95DF-9F46F6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Juvashev, Almat</cp:lastModifiedBy>
  <cp:revision>3</cp:revision>
  <dcterms:created xsi:type="dcterms:W3CDTF">2013-12-23T23:15:00Z</dcterms:created>
  <dcterms:modified xsi:type="dcterms:W3CDTF">2025-10-07T08:38:00Z</dcterms:modified>
  <cp:category/>
</cp:coreProperties>
</file>