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9AC2A" w14:textId="77777777" w:rsidR="0093067C" w:rsidRPr="0031245E" w:rsidRDefault="0093067C" w:rsidP="0031245E">
      <w:pPr>
        <w:spacing w:after="0"/>
        <w:ind w:left="4111"/>
        <w:rPr>
          <w:rFonts w:ascii="Times New Roman" w:hAnsi="Times New Roman" w:cs="Times New Roman"/>
          <w:b/>
          <w:sz w:val="24"/>
          <w:szCs w:val="24"/>
        </w:rPr>
      </w:pPr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Ректору </w:t>
      </w:r>
      <w:proofErr w:type="spellStart"/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>КазНМУ</w:t>
      </w:r>
      <w:proofErr w:type="spellEnd"/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им. </w:t>
      </w:r>
      <w:proofErr w:type="gramStart"/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>С.Д.</w:t>
      </w:r>
      <w:proofErr w:type="gramEnd"/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>Асфендиярова</w:t>
      </w:r>
      <w:proofErr w:type="spellEnd"/>
    </w:p>
    <w:p w14:paraId="423B8603" w14:textId="2FD3A9AF" w:rsidR="0093067C" w:rsidRPr="0031245E" w:rsidRDefault="0093067C" w:rsidP="0031245E">
      <w:pPr>
        <w:spacing w:after="0"/>
        <w:ind w:left="4111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>Шоранову</w:t>
      </w:r>
      <w:proofErr w:type="spellEnd"/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Марату </w:t>
      </w:r>
      <w:proofErr w:type="spellStart"/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>Едигеевичу</w:t>
      </w:r>
      <w:proofErr w:type="spellEnd"/>
    </w:p>
    <w:p w14:paraId="12EA7D9C" w14:textId="650BE489" w:rsidR="0093067C" w:rsidRPr="0031245E" w:rsidRDefault="0093067C" w:rsidP="0031245E">
      <w:pPr>
        <w:spacing w:after="0"/>
        <w:ind w:left="4111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от </w:t>
      </w:r>
      <w:r w:rsidRPr="0031245E">
        <w:rPr>
          <w:rFonts w:ascii="Times New Roman" w:hAnsi="Times New Roman" w:cs="Times New Roman"/>
          <w:b/>
          <w:sz w:val="24"/>
          <w:szCs w:val="24"/>
        </w:rPr>
        <w:t>PhD</w:t>
      </w:r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докторанта</w:t>
      </w:r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7398C24D" w14:textId="3214E459" w:rsidR="0093067C" w:rsidRPr="0031245E" w:rsidRDefault="0093067C" w:rsidP="0031245E">
      <w:pPr>
        <w:spacing w:after="0"/>
        <w:ind w:left="4111"/>
        <w:rPr>
          <w:rFonts w:ascii="Times New Roman" w:hAnsi="Times New Roman" w:cs="Times New Roman"/>
          <w:b/>
          <w:sz w:val="24"/>
          <w:szCs w:val="24"/>
        </w:rPr>
      </w:pPr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</w:t>
      </w:r>
      <w:r w:rsidRPr="0031245E">
        <w:rPr>
          <w:rFonts w:ascii="Times New Roman" w:hAnsi="Times New Roman" w:cs="Times New Roman"/>
          <w:bCs/>
          <w:sz w:val="15"/>
          <w:szCs w:val="15"/>
          <w:lang w:val="ru-RU"/>
        </w:rPr>
        <w:br/>
      </w:r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</w:t>
      </w:r>
    </w:p>
    <w:p w14:paraId="154D9BD0" w14:textId="7FD50C2F" w:rsidR="0093067C" w:rsidRPr="0031245E" w:rsidRDefault="0093067C" w:rsidP="0031245E">
      <w:pPr>
        <w:spacing w:after="0"/>
        <w:ind w:left="4111"/>
        <w:rPr>
          <w:rFonts w:ascii="Times New Roman" w:hAnsi="Times New Roman" w:cs="Times New Roman"/>
          <w:b/>
          <w:sz w:val="24"/>
          <w:szCs w:val="24"/>
        </w:rPr>
      </w:pPr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>Специальность: ________________________________</w:t>
      </w:r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>___</w:t>
      </w:r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br/>
        <w:t>___________________________________</w:t>
      </w:r>
    </w:p>
    <w:p w14:paraId="5BB0319E" w14:textId="41E2C865" w:rsidR="0093067C" w:rsidRPr="0031245E" w:rsidRDefault="0093067C" w:rsidP="0031245E">
      <w:pPr>
        <w:spacing w:after="0"/>
        <w:ind w:left="4111"/>
        <w:rPr>
          <w:rFonts w:ascii="Times New Roman" w:hAnsi="Times New Roman" w:cs="Times New Roman"/>
          <w:b/>
          <w:sz w:val="24"/>
          <w:szCs w:val="24"/>
        </w:rPr>
      </w:pPr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>Тема диссертации: ___________________________________</w:t>
      </w:r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 w:rsidRPr="0031245E">
        <w:rPr>
          <w:rFonts w:ascii="Times New Roman" w:hAnsi="Times New Roman" w:cs="Times New Roman"/>
          <w:b/>
          <w:sz w:val="24"/>
          <w:szCs w:val="24"/>
        </w:rPr>
        <w:t>___________________________________</w:t>
      </w:r>
    </w:p>
    <w:p w14:paraId="03CE9B00" w14:textId="6688F928" w:rsidR="0093067C" w:rsidRPr="0031245E" w:rsidRDefault="0093067C" w:rsidP="0031245E">
      <w:pPr>
        <w:spacing w:after="0"/>
        <w:ind w:left="4111"/>
        <w:rPr>
          <w:rFonts w:ascii="Times New Roman" w:hAnsi="Times New Roman" w:cs="Times New Roman"/>
          <w:b/>
          <w:sz w:val="24"/>
          <w:szCs w:val="24"/>
        </w:rPr>
      </w:pPr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>Научный руководитель: __________________________________</w:t>
      </w:r>
      <w:r w:rsidRPr="0031245E">
        <w:rPr>
          <w:rFonts w:ascii="Times New Roman" w:hAnsi="Times New Roman" w:cs="Times New Roman"/>
          <w:b/>
          <w:sz w:val="24"/>
          <w:szCs w:val="24"/>
        </w:rPr>
        <w:t>_</w:t>
      </w:r>
      <w:r w:rsidRPr="0031245E">
        <w:rPr>
          <w:rFonts w:ascii="Times New Roman" w:hAnsi="Times New Roman" w:cs="Times New Roman"/>
          <w:b/>
          <w:sz w:val="24"/>
          <w:szCs w:val="24"/>
        </w:rPr>
        <w:br/>
        <w:t>___________________________________</w:t>
      </w:r>
    </w:p>
    <w:p w14:paraId="2E470939" w14:textId="77777777" w:rsidR="0093067C" w:rsidRPr="0093067C" w:rsidRDefault="0093067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E38D135" w14:textId="54507937" w:rsidR="00603EC4" w:rsidRPr="0093067C" w:rsidRDefault="00000000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3067C">
        <w:rPr>
          <w:rFonts w:ascii="Times New Roman" w:hAnsi="Times New Roman" w:cs="Times New Roman"/>
          <w:b/>
          <w:sz w:val="24"/>
          <w:szCs w:val="24"/>
          <w:lang w:val="ru-RU"/>
        </w:rPr>
        <w:t>ЗАЯВЛЕНИЕ</w:t>
      </w:r>
    </w:p>
    <w:p w14:paraId="6874AB2B" w14:textId="0D447A6E" w:rsidR="00603EC4" w:rsidRPr="00194AA4" w:rsidRDefault="00000000" w:rsidP="00194A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067C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 проведение предварительной экспертизы диссертации в </w:t>
      </w:r>
      <w:proofErr w:type="spellStart"/>
      <w:r w:rsidRPr="0093067C">
        <w:rPr>
          <w:rFonts w:ascii="Times New Roman" w:hAnsi="Times New Roman" w:cs="Times New Roman"/>
          <w:b/>
          <w:sz w:val="24"/>
          <w:szCs w:val="24"/>
          <w:lang w:val="ru-RU"/>
        </w:rPr>
        <w:t>ОМиД</w:t>
      </w:r>
      <w:proofErr w:type="spellEnd"/>
      <w:r w:rsidRPr="0093067C">
        <w:rPr>
          <w:rFonts w:ascii="Times New Roman" w:hAnsi="Times New Roman" w:cs="Times New Roman"/>
          <w:b/>
          <w:sz w:val="24"/>
          <w:szCs w:val="24"/>
          <w:lang w:val="ru-RU"/>
        </w:rPr>
        <w:br/>
        <w:t>(Отдел мониторинга и диссертаций)</w:t>
      </w:r>
    </w:p>
    <w:p w14:paraId="70810A4D" w14:textId="77777777" w:rsidR="00603EC4" w:rsidRPr="00194AA4" w:rsidRDefault="00000000" w:rsidP="0093067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194AA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Прошу направить мою диссертацию на предварительную экспертизу в </w:t>
      </w:r>
      <w:proofErr w:type="spellStart"/>
      <w:r w:rsidRPr="00194AA4">
        <w:rPr>
          <w:rFonts w:ascii="Times New Roman" w:hAnsi="Times New Roman" w:cs="Times New Roman"/>
          <w:bCs/>
          <w:sz w:val="24"/>
          <w:szCs w:val="24"/>
          <w:lang w:val="ru-RU"/>
        </w:rPr>
        <w:t>ОМиД</w:t>
      </w:r>
      <w:proofErr w:type="spellEnd"/>
      <w:r w:rsidRPr="00194AA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 соответствии с установленными правилами.</w:t>
      </w:r>
    </w:p>
    <w:p w14:paraId="2C7519C7" w14:textId="77777777" w:rsidR="0093067C" w:rsidRPr="0093067C" w:rsidRDefault="0093067C" w:rsidP="0031245E">
      <w:pPr>
        <w:spacing w:after="0"/>
        <w:ind w:firstLine="567"/>
        <w:rPr>
          <w:rFonts w:ascii="Times New Roman" w:hAnsi="Times New Roman" w:cs="Times New Roman"/>
          <w:b/>
          <w:sz w:val="21"/>
          <w:szCs w:val="21"/>
          <w:lang w:val="ru-RU"/>
        </w:rPr>
      </w:pPr>
      <w:r w:rsidRPr="0093067C">
        <w:rPr>
          <w:rFonts w:ascii="Times New Roman" w:hAnsi="Times New Roman" w:cs="Times New Roman"/>
          <w:b/>
          <w:sz w:val="21"/>
          <w:szCs w:val="21"/>
          <w:lang w:val="ru-RU"/>
        </w:rPr>
        <w:t>Приложения:</w:t>
      </w:r>
    </w:p>
    <w:p w14:paraId="236AA4BC" w14:textId="77777777" w:rsidR="0093067C" w:rsidRPr="00194AA4" w:rsidRDefault="0093067C" w:rsidP="0031245E">
      <w:pPr>
        <w:spacing w:after="0"/>
        <w:ind w:left="567"/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</w:pPr>
      <w:r w:rsidRPr="00194AA4"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  <w:t>1. Текст диссертации (</w:t>
      </w:r>
      <w:r w:rsidRPr="00194AA4">
        <w:rPr>
          <w:rFonts w:ascii="Times New Roman" w:hAnsi="Times New Roman" w:cs="Times New Roman"/>
          <w:bCs/>
          <w:i/>
          <w:iCs/>
          <w:sz w:val="21"/>
          <w:szCs w:val="21"/>
        </w:rPr>
        <w:t>PDF</w:t>
      </w:r>
      <w:r w:rsidRPr="00194AA4"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  <w:t>)</w:t>
      </w:r>
    </w:p>
    <w:p w14:paraId="4D3E980A" w14:textId="77777777" w:rsidR="0093067C" w:rsidRPr="00194AA4" w:rsidRDefault="0093067C" w:rsidP="0031245E">
      <w:pPr>
        <w:spacing w:after="0"/>
        <w:ind w:left="567"/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</w:pPr>
      <w:r w:rsidRPr="00194AA4"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  <w:t>2. Отчёт антиплагиата</w:t>
      </w:r>
    </w:p>
    <w:p w14:paraId="755B8601" w14:textId="77777777" w:rsidR="0093067C" w:rsidRPr="00194AA4" w:rsidRDefault="0093067C" w:rsidP="0031245E">
      <w:pPr>
        <w:spacing w:after="0"/>
        <w:ind w:left="567"/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</w:pPr>
      <w:r w:rsidRPr="00194AA4"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  <w:t>3. Список публикаций (Приложение 7)</w:t>
      </w:r>
    </w:p>
    <w:p w14:paraId="777350A6" w14:textId="1DE9FA1A" w:rsidR="00194AA4" w:rsidRDefault="0093067C" w:rsidP="0031245E">
      <w:pPr>
        <w:spacing w:after="0"/>
        <w:ind w:left="567"/>
        <w:rPr>
          <w:rFonts w:ascii="Times New Roman" w:hAnsi="Times New Roman" w:cs="Times New Roman"/>
          <w:bCs/>
          <w:i/>
          <w:iCs/>
          <w:sz w:val="21"/>
          <w:szCs w:val="21"/>
        </w:rPr>
      </w:pPr>
      <w:r w:rsidRPr="00194AA4"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  <w:t>4. Отзыв научного руководителя</w:t>
      </w:r>
    </w:p>
    <w:p w14:paraId="2915B903" w14:textId="77777777" w:rsidR="0031245E" w:rsidRPr="0031245E" w:rsidRDefault="0031245E" w:rsidP="0031245E">
      <w:pPr>
        <w:spacing w:after="0"/>
        <w:ind w:left="567"/>
        <w:rPr>
          <w:rFonts w:ascii="Times New Roman" w:hAnsi="Times New Roman" w:cs="Times New Roman"/>
          <w:bCs/>
          <w:i/>
          <w:iCs/>
          <w:sz w:val="21"/>
          <w:szCs w:val="21"/>
        </w:rPr>
      </w:pPr>
    </w:p>
    <w:p w14:paraId="27482ED2" w14:textId="77777777" w:rsidR="00194AA4" w:rsidRPr="00194AA4" w:rsidRDefault="00194AA4" w:rsidP="00194AA4">
      <w:pPr>
        <w:spacing w:after="0"/>
        <w:rPr>
          <w:rFonts w:ascii="Times New Roman" w:hAnsi="Times New Roman" w:cs="Times New Roman"/>
          <w:bCs/>
          <w:i/>
          <w:iCs/>
          <w:sz w:val="21"/>
          <w:szCs w:val="21"/>
        </w:rPr>
      </w:pPr>
    </w:p>
    <w:tbl>
      <w:tblPr>
        <w:tblStyle w:val="af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070"/>
      </w:tblGrid>
      <w:tr w:rsidR="0093067C" w14:paraId="2ECA9200" w14:textId="77777777" w:rsidTr="00194AA4">
        <w:tc>
          <w:tcPr>
            <w:tcW w:w="4786" w:type="dxa"/>
          </w:tcPr>
          <w:p w14:paraId="485044A6" w14:textId="591A7667" w:rsidR="00194AA4" w:rsidRPr="00194AA4" w:rsidRDefault="0093067C" w:rsidP="009306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Дата</w:t>
            </w:r>
          </w:p>
          <w:p w14:paraId="768FD045" w14:textId="77777777" w:rsidR="00194AA4" w:rsidRDefault="00194AA4" w:rsidP="009306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61884E" w14:textId="50DAD7A6" w:rsidR="0093067C" w:rsidRPr="0093067C" w:rsidRDefault="0093067C" w:rsidP="0093067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«____» ________________ 20___ г.</w:t>
            </w:r>
          </w:p>
          <w:p w14:paraId="07EC649C" w14:textId="77777777" w:rsidR="0093067C" w:rsidRPr="00FC2EA2" w:rsidRDefault="009306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0" w:type="dxa"/>
          </w:tcPr>
          <w:p w14:paraId="5CD9551B" w14:textId="77777777" w:rsidR="00194AA4" w:rsidRDefault="0093067C" w:rsidP="00194AA4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Подпись докторанта: </w:t>
            </w:r>
          </w:p>
          <w:p w14:paraId="3912EFD0" w14:textId="77777777" w:rsidR="00194AA4" w:rsidRDefault="00194AA4" w:rsidP="00194AA4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DC76E9" w14:textId="18A2D004" w:rsidR="0093067C" w:rsidRPr="00194AA4" w:rsidRDefault="0093067C" w:rsidP="00194AA4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</w:t>
            </w:r>
          </w:p>
        </w:tc>
      </w:tr>
    </w:tbl>
    <w:p w14:paraId="560FF038" w14:textId="39EDA4C6" w:rsidR="0031245E" w:rsidRDefault="0031245E">
      <w:pPr>
        <w:rPr>
          <w:rFonts w:ascii="Times New Roman" w:hAnsi="Times New Roman" w:cs="Times New Roman"/>
          <w:bCs/>
          <w:sz w:val="24"/>
          <w:szCs w:val="24"/>
        </w:rPr>
      </w:pPr>
    </w:p>
    <w:p w14:paraId="41A94F4C" w14:textId="70902D08" w:rsidR="00603EC4" w:rsidRPr="00194AA4" w:rsidRDefault="00000000">
      <w:pPr>
        <w:rPr>
          <w:rFonts w:ascii="Times New Roman" w:hAnsi="Times New Roman" w:cs="Times New Roman"/>
          <w:bCs/>
          <w:sz w:val="24"/>
          <w:szCs w:val="24"/>
        </w:rPr>
      </w:pPr>
      <w:r w:rsidRPr="00194AA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Нижеследующее заполняется </w:t>
      </w:r>
      <w:proofErr w:type="spellStart"/>
      <w:r w:rsidRPr="00194AA4">
        <w:rPr>
          <w:rFonts w:ascii="Times New Roman" w:hAnsi="Times New Roman" w:cs="Times New Roman"/>
          <w:bCs/>
          <w:sz w:val="24"/>
          <w:szCs w:val="24"/>
          <w:lang w:val="ru-RU"/>
        </w:rPr>
        <w:t>ОМиД</w:t>
      </w:r>
      <w:proofErr w:type="spellEnd"/>
      <w:r w:rsidRPr="00194AA4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tbl>
      <w:tblPr>
        <w:tblStyle w:val="af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070"/>
      </w:tblGrid>
      <w:tr w:rsidR="00194AA4" w14:paraId="6CF0678D" w14:textId="77777777" w:rsidTr="003476C9">
        <w:tc>
          <w:tcPr>
            <w:tcW w:w="4786" w:type="dxa"/>
          </w:tcPr>
          <w:p w14:paraId="4BF54FA7" w14:textId="77777777" w:rsidR="00194AA4" w:rsidRPr="0093067C" w:rsidRDefault="00194AA4" w:rsidP="00194AA4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Проверено и принято для предварительной экспертизы</w:t>
            </w:r>
          </w:p>
          <w:p w14:paraId="1CFD8892" w14:textId="77777777" w:rsidR="00194AA4" w:rsidRPr="0093067C" w:rsidRDefault="00194AA4" w:rsidP="00194A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</w:rPr>
              <w:t>«____» ________________ 20___ г.</w:t>
            </w:r>
          </w:p>
          <w:p w14:paraId="7EC43E12" w14:textId="77777777" w:rsidR="00194AA4" w:rsidRPr="00194AA4" w:rsidRDefault="00194AA4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0" w:type="dxa"/>
          </w:tcPr>
          <w:p w14:paraId="667AEB04" w14:textId="77777777" w:rsidR="00194AA4" w:rsidRDefault="00194AA4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3067C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  <w:proofErr w:type="spellEnd"/>
            <w:r w:rsidRPr="00930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067C">
              <w:rPr>
                <w:rFonts w:ascii="Times New Roman" w:hAnsi="Times New Roman" w:cs="Times New Roman"/>
                <w:b/>
                <w:sz w:val="24"/>
                <w:szCs w:val="24"/>
              </w:rPr>
              <w:t>сотрудника</w:t>
            </w:r>
            <w:proofErr w:type="spellEnd"/>
            <w:r w:rsidRPr="00930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067C">
              <w:rPr>
                <w:rFonts w:ascii="Times New Roman" w:hAnsi="Times New Roman" w:cs="Times New Roman"/>
                <w:b/>
                <w:sz w:val="24"/>
                <w:szCs w:val="24"/>
              </w:rPr>
              <w:t>ОМиД</w:t>
            </w:r>
            <w:proofErr w:type="spellEnd"/>
            <w:r w:rsidRPr="0093067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D64032F" w14:textId="77777777" w:rsidR="00194AA4" w:rsidRDefault="00194AA4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8E2363" w14:textId="08039B28" w:rsidR="00194AA4" w:rsidRPr="00194AA4" w:rsidRDefault="00194AA4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</w:t>
            </w:r>
          </w:p>
        </w:tc>
      </w:tr>
    </w:tbl>
    <w:p w14:paraId="5BD9D7C9" w14:textId="1496F1C4" w:rsidR="00603EC4" w:rsidRPr="0093067C" w:rsidRDefault="00603EC4" w:rsidP="00194AA4">
      <w:pPr>
        <w:rPr>
          <w:rFonts w:ascii="Times New Roman" w:hAnsi="Times New Roman" w:cs="Times New Roman"/>
          <w:b/>
          <w:sz w:val="24"/>
          <w:szCs w:val="24"/>
        </w:rPr>
      </w:pPr>
    </w:p>
    <w:sectPr w:rsidR="00603EC4" w:rsidRPr="009306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94730">
    <w:abstractNumId w:val="8"/>
  </w:num>
  <w:num w:numId="2" w16cid:durableId="1050421091">
    <w:abstractNumId w:val="6"/>
  </w:num>
  <w:num w:numId="3" w16cid:durableId="112211670">
    <w:abstractNumId w:val="5"/>
  </w:num>
  <w:num w:numId="4" w16cid:durableId="1748963538">
    <w:abstractNumId w:val="4"/>
  </w:num>
  <w:num w:numId="5" w16cid:durableId="2075346346">
    <w:abstractNumId w:val="7"/>
  </w:num>
  <w:num w:numId="6" w16cid:durableId="763261607">
    <w:abstractNumId w:val="3"/>
  </w:num>
  <w:num w:numId="7" w16cid:durableId="1705137072">
    <w:abstractNumId w:val="2"/>
  </w:num>
  <w:num w:numId="8" w16cid:durableId="1241057927">
    <w:abstractNumId w:val="1"/>
  </w:num>
  <w:num w:numId="9" w16cid:durableId="187796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28"/>
    <w:rsid w:val="0015074B"/>
    <w:rsid w:val="00194AA4"/>
    <w:rsid w:val="0029639D"/>
    <w:rsid w:val="0031245E"/>
    <w:rsid w:val="00326F90"/>
    <w:rsid w:val="00603EC4"/>
    <w:rsid w:val="0093067C"/>
    <w:rsid w:val="00AA1D8D"/>
    <w:rsid w:val="00B47730"/>
    <w:rsid w:val="00CB0664"/>
    <w:rsid w:val="00FC2E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FFE5E2"/>
  <w14:defaultImageDpi w14:val="300"/>
  <w15:docId w15:val="{683AE748-0428-5842-95DF-9F46F617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Juvashev, Almat</cp:lastModifiedBy>
  <cp:revision>4</cp:revision>
  <dcterms:created xsi:type="dcterms:W3CDTF">2013-12-23T23:15:00Z</dcterms:created>
  <dcterms:modified xsi:type="dcterms:W3CDTF">2025-10-07T08:30:00Z</dcterms:modified>
  <cp:category/>
</cp:coreProperties>
</file>