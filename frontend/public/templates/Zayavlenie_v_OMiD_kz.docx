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9588B" w14:textId="77777777" w:rsidR="001D41E2" w:rsidRPr="001D41E2" w:rsidRDefault="001D41E2" w:rsidP="001D41E2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С.Д.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Асфендияров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атындағы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Қазақ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ұлттық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медицина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университетінің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4C805B10" w14:textId="5A801598" w:rsidR="001D41E2" w:rsidRPr="001D41E2" w:rsidRDefault="001D41E2" w:rsidP="001D41E2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ректоры</w:t>
      </w:r>
    </w:p>
    <w:p w14:paraId="73325CF6" w14:textId="77777777" w:rsidR="001D41E2" w:rsidRPr="001D41E2" w:rsidRDefault="001D41E2" w:rsidP="001D41E2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Шоранов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Марат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Едігеұлына</w:t>
      </w:r>
      <w:proofErr w:type="spellEnd"/>
    </w:p>
    <w:p w14:paraId="12325C78" w14:textId="6E2535A3" w:rsidR="001D41E2" w:rsidRPr="0031245E" w:rsidRDefault="001D41E2" w:rsidP="001D41E2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PhD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докторанттан</w:t>
      </w:r>
      <w:proofErr w:type="spellEnd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31122C74" w14:textId="77777777" w:rsidR="001D41E2" w:rsidRPr="001D41E2" w:rsidRDefault="001D41E2" w:rsidP="001D41E2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</w:t>
      </w:r>
      <w:r w:rsidRPr="0031245E">
        <w:rPr>
          <w:rFonts w:ascii="Times New Roman" w:hAnsi="Times New Roman" w:cs="Times New Roman"/>
          <w:bCs/>
          <w:sz w:val="15"/>
          <w:szCs w:val="15"/>
          <w:lang w:val="ru-RU"/>
        </w:rPr>
        <w:br/>
      </w: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</w:t>
      </w:r>
    </w:p>
    <w:p w14:paraId="21403536" w14:textId="60E74833" w:rsidR="001D41E2" w:rsidRPr="001D41E2" w:rsidRDefault="001D41E2" w:rsidP="001D41E2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Мамандығы</w:t>
      </w:r>
      <w:proofErr w:type="spellEnd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: ___________________________________</w:t>
      </w: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br/>
        <w:t>___________________________________</w:t>
      </w:r>
    </w:p>
    <w:p w14:paraId="37460EA4" w14:textId="7FA55D85" w:rsidR="001D41E2" w:rsidRPr="001D41E2" w:rsidRDefault="001D41E2" w:rsidP="001D41E2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Диссертация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тақырыбы</w:t>
      </w:r>
      <w:proofErr w:type="spellEnd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: ___________________________________</w:t>
      </w:r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</w:t>
      </w:r>
    </w:p>
    <w:p w14:paraId="15AC81FF" w14:textId="15D36503" w:rsidR="001D41E2" w:rsidRPr="001D41E2" w:rsidRDefault="001D41E2" w:rsidP="001D41E2">
      <w:pPr>
        <w:spacing w:after="0"/>
        <w:ind w:left="4111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Ғылыми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жетекшісі</w:t>
      </w:r>
      <w:proofErr w:type="spellEnd"/>
      <w:r w:rsidRPr="0031245E">
        <w:rPr>
          <w:rFonts w:ascii="Times New Roman" w:hAnsi="Times New Roman" w:cs="Times New Roman"/>
          <w:b/>
          <w:sz w:val="24"/>
          <w:szCs w:val="24"/>
          <w:lang w:val="ru-RU"/>
        </w:rPr>
        <w:t>: __________________________________</w:t>
      </w: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br/>
        <w:t>___________________________________</w:t>
      </w:r>
    </w:p>
    <w:p w14:paraId="1603D401" w14:textId="77777777" w:rsidR="001D41E2" w:rsidRPr="0093067C" w:rsidRDefault="001D41E2" w:rsidP="001D41E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0A38A6" w14:textId="77777777" w:rsidR="001D41E2" w:rsidRPr="001D41E2" w:rsidRDefault="001D41E2" w:rsidP="001D41E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ӨТІНІШ</w:t>
      </w:r>
    </w:p>
    <w:p w14:paraId="48E04758" w14:textId="6754197A" w:rsidR="001D41E2" w:rsidRPr="001D41E2" w:rsidRDefault="001D41E2" w:rsidP="001D41E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МДБ</w:t>
      </w: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е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диссертацияның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алдын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ала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сараптамасын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өткізу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туралы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(Мониторинг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және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диссертациялар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бөлімі</w:t>
      </w:r>
      <w:proofErr w:type="spellEnd"/>
      <w:r w:rsidRPr="001D41E2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51110A87" w14:textId="7CF0F7B7" w:rsidR="001D41E2" w:rsidRDefault="001D41E2" w:rsidP="001D41E2">
      <w:pPr>
        <w:spacing w:after="0"/>
        <w:ind w:firstLine="567"/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Менің</w:t>
      </w:r>
      <w:proofErr w:type="spellEnd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диссертациямды</w:t>
      </w:r>
      <w:proofErr w:type="spellEnd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МДБ</w:t>
      </w:r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бөлімінде</w:t>
      </w:r>
      <w:proofErr w:type="spellEnd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алдын</w:t>
      </w:r>
      <w:proofErr w:type="spellEnd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ала </w:t>
      </w:r>
      <w:proofErr w:type="spellStart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сараптамадан</w:t>
      </w:r>
      <w:proofErr w:type="spellEnd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өткізуіңізді</w:t>
      </w:r>
      <w:proofErr w:type="spellEnd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сұраймын</w:t>
      </w:r>
      <w:proofErr w:type="spellEnd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0E2A8215" w14:textId="77777777" w:rsidR="001D41E2" w:rsidRDefault="001D41E2" w:rsidP="001D41E2">
      <w:pPr>
        <w:spacing w:after="0"/>
        <w:ind w:firstLine="567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CB73BD7" w14:textId="78B9760C" w:rsidR="001D41E2" w:rsidRPr="0093067C" w:rsidRDefault="001D41E2" w:rsidP="001D41E2">
      <w:pPr>
        <w:spacing w:after="0"/>
        <w:ind w:firstLine="567"/>
        <w:rPr>
          <w:rFonts w:ascii="Times New Roman" w:hAnsi="Times New Roman" w:cs="Times New Roman"/>
          <w:b/>
          <w:sz w:val="21"/>
          <w:szCs w:val="21"/>
          <w:lang w:val="ru-RU"/>
        </w:rPr>
      </w:pPr>
      <w:proofErr w:type="spellStart"/>
      <w:r w:rsidRPr="001D41E2">
        <w:rPr>
          <w:rFonts w:ascii="Times New Roman" w:hAnsi="Times New Roman" w:cs="Times New Roman"/>
          <w:b/>
          <w:sz w:val="21"/>
          <w:szCs w:val="21"/>
          <w:lang w:val="ru-RU"/>
        </w:rPr>
        <w:t>Қосымшалар</w:t>
      </w:r>
      <w:proofErr w:type="spellEnd"/>
      <w:r w:rsidRPr="0093067C">
        <w:rPr>
          <w:rFonts w:ascii="Times New Roman" w:hAnsi="Times New Roman" w:cs="Times New Roman"/>
          <w:b/>
          <w:sz w:val="21"/>
          <w:szCs w:val="21"/>
          <w:lang w:val="ru-RU"/>
        </w:rPr>
        <w:t>:</w:t>
      </w:r>
    </w:p>
    <w:p w14:paraId="340142F6" w14:textId="77777777" w:rsidR="001D41E2" w:rsidRPr="001D41E2" w:rsidRDefault="001D41E2" w:rsidP="001D41E2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</w:pPr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 xml:space="preserve">1. Диссертация </w:t>
      </w:r>
      <w:proofErr w:type="spellStart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мәтіні</w:t>
      </w:r>
      <w:proofErr w:type="spellEnd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 xml:space="preserve"> (PDF)</w:t>
      </w:r>
    </w:p>
    <w:p w14:paraId="2F729EED" w14:textId="77777777" w:rsidR="001D41E2" w:rsidRPr="001D41E2" w:rsidRDefault="001D41E2" w:rsidP="001D41E2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</w:pPr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 xml:space="preserve">2. Антиплагиат </w:t>
      </w:r>
      <w:proofErr w:type="spellStart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есебі</w:t>
      </w:r>
      <w:proofErr w:type="spellEnd"/>
    </w:p>
    <w:p w14:paraId="5B47AF7B" w14:textId="77777777" w:rsidR="001D41E2" w:rsidRPr="001D41E2" w:rsidRDefault="001D41E2" w:rsidP="001D41E2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</w:pPr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 xml:space="preserve">3. </w:t>
      </w:r>
      <w:proofErr w:type="spellStart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Жарияланымдар</w:t>
      </w:r>
      <w:proofErr w:type="spellEnd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тізімі</w:t>
      </w:r>
      <w:proofErr w:type="spellEnd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 xml:space="preserve"> (</w:t>
      </w:r>
      <w:proofErr w:type="spellStart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Қосымша</w:t>
      </w:r>
      <w:proofErr w:type="spellEnd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 xml:space="preserve"> 7)</w:t>
      </w:r>
    </w:p>
    <w:p w14:paraId="1CDC27AF" w14:textId="6823E32A" w:rsidR="001D41E2" w:rsidRPr="001D41E2" w:rsidRDefault="001D41E2" w:rsidP="001D41E2">
      <w:pPr>
        <w:spacing w:after="0"/>
        <w:ind w:left="567"/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</w:pPr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 xml:space="preserve">4. </w:t>
      </w:r>
      <w:proofErr w:type="spellStart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Ғылыми</w:t>
      </w:r>
      <w:proofErr w:type="spellEnd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жетекшінің</w:t>
      </w:r>
      <w:proofErr w:type="spellEnd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  <w:t>пікірі</w:t>
      </w:r>
      <w:proofErr w:type="spellEnd"/>
    </w:p>
    <w:p w14:paraId="44EB29A8" w14:textId="77777777" w:rsidR="001D41E2" w:rsidRPr="001D41E2" w:rsidRDefault="001D41E2" w:rsidP="001D41E2">
      <w:pPr>
        <w:spacing w:after="0"/>
        <w:rPr>
          <w:rFonts w:ascii="Times New Roman" w:hAnsi="Times New Roman" w:cs="Times New Roman"/>
          <w:bCs/>
          <w:i/>
          <w:iCs/>
          <w:sz w:val="21"/>
          <w:szCs w:val="21"/>
          <w:lang w:val="ru-RU"/>
        </w:rPr>
      </w:pP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1D41E2" w14:paraId="759F8654" w14:textId="77777777" w:rsidTr="003476C9">
        <w:tc>
          <w:tcPr>
            <w:tcW w:w="4786" w:type="dxa"/>
          </w:tcPr>
          <w:p w14:paraId="70823C62" w14:textId="6A1607EE" w:rsidR="001D41E2" w:rsidRDefault="001D41E2" w:rsidP="003476C9">
            <w:pPr>
              <w:rPr>
                <w:lang w:val="ru-RU"/>
              </w:rPr>
            </w:pPr>
            <w:proofErr w:type="spellStart"/>
            <w:r w:rsidRPr="001D41E2">
              <w:rPr>
                <w:lang w:val="ru-RU"/>
              </w:rPr>
              <w:t>Күні</w:t>
            </w:r>
            <w:proofErr w:type="spellEnd"/>
          </w:p>
          <w:p w14:paraId="7AC340BB" w14:textId="77777777" w:rsidR="001D41E2" w:rsidRDefault="001D41E2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537B81" w14:textId="6E6A7313" w:rsidR="001D41E2" w:rsidRPr="0093067C" w:rsidRDefault="001D41E2" w:rsidP="003476C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«____» ________________ 20___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ж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14:paraId="50B5E019" w14:textId="77777777" w:rsidR="001D41E2" w:rsidRPr="00FC2EA2" w:rsidRDefault="001D41E2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6C630FEC" w14:textId="771048A2" w:rsidR="001D41E2" w:rsidRDefault="001D41E2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Докторанттың</w:t>
            </w:r>
            <w:proofErr w:type="spellEnd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қолы</w:t>
            </w:r>
            <w:proofErr w:type="spellEnd"/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: </w:t>
            </w:r>
          </w:p>
          <w:p w14:paraId="2F66BFB4" w14:textId="77777777" w:rsidR="001D41E2" w:rsidRDefault="001D41E2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D536AF" w14:textId="77777777" w:rsidR="001D41E2" w:rsidRPr="00194AA4" w:rsidRDefault="001D41E2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</w:t>
            </w:r>
          </w:p>
        </w:tc>
      </w:tr>
    </w:tbl>
    <w:p w14:paraId="03F12B8C" w14:textId="77777777" w:rsidR="001D41E2" w:rsidRDefault="001D41E2" w:rsidP="001D41E2">
      <w:pPr>
        <w:rPr>
          <w:rFonts w:ascii="Times New Roman" w:hAnsi="Times New Roman" w:cs="Times New Roman"/>
          <w:bCs/>
          <w:sz w:val="24"/>
          <w:szCs w:val="24"/>
        </w:rPr>
      </w:pPr>
    </w:p>
    <w:p w14:paraId="5620440B" w14:textId="0D298F0D" w:rsidR="001D41E2" w:rsidRPr="00194AA4" w:rsidRDefault="001D41E2" w:rsidP="001D41E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Төмендегіні</w:t>
      </w:r>
      <w:proofErr w:type="spellEnd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МДБ</w:t>
      </w:r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бөлімі</w:t>
      </w:r>
      <w:proofErr w:type="spellEnd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толтырады</w:t>
      </w:r>
      <w:proofErr w:type="spellEnd"/>
      <w:r w:rsidRPr="001D41E2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1D41E2" w14:paraId="6622B6E2" w14:textId="77777777" w:rsidTr="003476C9">
        <w:tc>
          <w:tcPr>
            <w:tcW w:w="4786" w:type="dxa"/>
          </w:tcPr>
          <w:p w14:paraId="0DCA7A8E" w14:textId="77777777" w:rsidR="001D41E2" w:rsidRPr="001D41E2" w:rsidRDefault="001D41E2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Тексерілді</w:t>
            </w:r>
            <w:proofErr w:type="spellEnd"/>
            <w:r w:rsidRPr="001D41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1D41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алдын</w:t>
            </w:r>
            <w:proofErr w:type="spellEnd"/>
            <w:r w:rsidRPr="001D41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ала</w:t>
            </w:r>
            <w:r w:rsidRPr="001D41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сараптамаға</w:t>
            </w:r>
            <w:proofErr w:type="spellEnd"/>
            <w:r w:rsidRPr="001D41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қабылданды</w:t>
            </w:r>
            <w:proofErr w:type="spellEnd"/>
          </w:p>
          <w:p w14:paraId="455878F4" w14:textId="20A8FBA4" w:rsidR="001D41E2" w:rsidRPr="0093067C" w:rsidRDefault="001D41E2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«____» ________________ 20___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ж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E251522" w14:textId="77777777" w:rsidR="001D41E2" w:rsidRPr="00194AA4" w:rsidRDefault="001D41E2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1FA8BA28" w14:textId="677C2005" w:rsidR="001D41E2" w:rsidRDefault="001D41E2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МДБ </w:t>
            </w:r>
            <w:proofErr w:type="spellStart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қызметкерінің</w:t>
            </w:r>
            <w:proofErr w:type="spellEnd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D41E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қолы</w:t>
            </w:r>
            <w:proofErr w:type="spellEnd"/>
            <w:r w:rsidRPr="0093067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6FA4D4D" w14:textId="77777777" w:rsidR="001D41E2" w:rsidRDefault="001D41E2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74425C" w14:textId="77777777" w:rsidR="001D41E2" w:rsidRPr="00194AA4" w:rsidRDefault="001D41E2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</w:t>
            </w:r>
          </w:p>
        </w:tc>
      </w:tr>
    </w:tbl>
    <w:p w14:paraId="1A87A797" w14:textId="5CA072AD" w:rsidR="00923044" w:rsidRPr="00343BC6" w:rsidRDefault="00923044" w:rsidP="00343BC6">
      <w:pPr>
        <w:rPr>
          <w:lang w:val="ru-RU"/>
        </w:rPr>
      </w:pPr>
    </w:p>
    <w:sectPr w:rsidR="00923044" w:rsidRPr="00343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751615">
    <w:abstractNumId w:val="8"/>
  </w:num>
  <w:num w:numId="2" w16cid:durableId="767846078">
    <w:abstractNumId w:val="6"/>
  </w:num>
  <w:num w:numId="3" w16cid:durableId="43599600">
    <w:abstractNumId w:val="5"/>
  </w:num>
  <w:num w:numId="4" w16cid:durableId="1017780104">
    <w:abstractNumId w:val="4"/>
  </w:num>
  <w:num w:numId="5" w16cid:durableId="696735753">
    <w:abstractNumId w:val="7"/>
  </w:num>
  <w:num w:numId="6" w16cid:durableId="740785357">
    <w:abstractNumId w:val="3"/>
  </w:num>
  <w:num w:numId="7" w16cid:durableId="537205102">
    <w:abstractNumId w:val="2"/>
  </w:num>
  <w:num w:numId="8" w16cid:durableId="830289812">
    <w:abstractNumId w:val="1"/>
  </w:num>
  <w:num w:numId="9" w16cid:durableId="131683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28"/>
    <w:rsid w:val="0015074B"/>
    <w:rsid w:val="001D41E2"/>
    <w:rsid w:val="0029639D"/>
    <w:rsid w:val="00326F90"/>
    <w:rsid w:val="00343BC6"/>
    <w:rsid w:val="009230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90B3CC"/>
  <w14:defaultImageDpi w14:val="300"/>
  <w15:docId w15:val="{683AE748-0428-5842-95DF-9F46F6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Juvashev, Almat</cp:lastModifiedBy>
  <cp:revision>3</cp:revision>
  <dcterms:created xsi:type="dcterms:W3CDTF">2013-12-23T23:15:00Z</dcterms:created>
  <dcterms:modified xsi:type="dcterms:W3CDTF">2025-10-07T08:43:00Z</dcterms:modified>
  <cp:category/>
</cp:coreProperties>
</file>